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sz w:val="24"/>
        </w:rPr>
        <w:t>Apostila - Material Impresso</w:t>
        <w:br/>
        <w:t>Avaliação de Imóveis</w:t>
        <w:br/>
        <w:t>Apostila - Material Impresso</w:t>
        <w:br/>
        <w:t>Este arquivo é uma versão estática. Para uma melhor experiência, acesse este conteúdo por meio de mídias interativas.</w:t>
      </w:r>
    </w:p>
    <w:p>
      <w:pPr>
        <w:jc w:val="left"/>
      </w:pPr>
      <w:r>
        <w:rPr>
          <w:sz w:val="24"/>
        </w:rPr>
        <w:t>Apostila</w:t>
      </w:r>
    </w:p>
    <w:p>
      <w:pPr>
        <w:jc w:val="left"/>
      </w:pPr>
      <w:r>
        <w:rPr>
          <w:sz w:val="24"/>
        </w:rPr>
        <w:t>Apostila - Material Impresso</w:t>
        <w:br/>
        <w:t>Assim sendo, caro(a) estudante, ao ler este e-book você vai:</w:t>
        <w:br/>
        <w:br/>
        <w:t>e Compreender os princípios fundamentais da avaliação de imóveis,</w:t>
        <w:br/>
        <w:t>incluindo objetividade, imparcialidade, competência técnica e ética</w:t>
        <w:br/>
        <w:t>profissional, e sua importância para garantir resultados confiáveis</w:t>
        <w:br/>
        <w:t>e justos;</w:t>
        <w:br/>
        <w:br/>
        <w:t>e Analisar a legislação brasileira relacionada à avaliação de imóveis,</w:t>
        <w:br/>
        <w:t>como a ABNT NBR 14653, e entender como essas normas regulam</w:t>
        <w:br/>
        <w:t>o processo de avaliação, assegurando padrões de qualidade e</w:t>
        <w:br/>
        <w:t>transparência;</w:t>
        <w:br/>
        <w:br/>
        <w:t>e Diferenciar os tipos de imóveis existentes, como urbanos, rurais e</w:t>
        <w:br/>
        <w:t>empreendimentos, e explorar as características específicas de cada</w:t>
        <w:br/>
        <w:t>tipo que influenciam o método de avaliação adequado a ser</w:t>
        <w:br/>
        <w:t>aplicado;</w:t>
        <w:br/>
        <w:br/>
        <w:t>e Explorar os diferentes métodos de avaliação de</w:t>
        <w:br/>
        <w:t>imóveis,compreendendo quando e como cada método é utilizado</w:t>
        <w:br/>
        <w:t>para determinar o valor justo de uma propriedade;</w:t>
        <w:br/>
        <w:br/>
        <w:t>e Entender a importância do relatório de avaliação de imóveis como</w:t>
        <w:br/>
        <w:t>documento final que comunica de forma clara e objetiva todas as</w:t>
        <w:br/>
        <w:t>etapas do processo de avaliação, desde a coleta de dados até as</w:t>
        <w:br/>
        <w:t>conclusões alcançadas, e sua relevância para diversas partes</w:t>
        <w:br/>
        <w:t>interessadas no mercado imobiliário.</w:t>
        <w:br/>
        <w:br/>
        <w:t>e Animados (as) para começar?</w:t>
        <w:br/>
        <w:br/>
        <w:t>Você já parou para refletir em como o valor de um imóvel é determinado? Se esse</w:t>
        <w:br/>
        <w:t>valor realmente é justo? Quais são os critérios que os avaliadores utilizam para</w:t>
        <w:br/>
        <w:t>determinar o valor? Todo esse processo de determinar o valor de venda de um</w:t>
        <w:br/>
        <w:t>imóvel é denominado de avaliação de imóveis.</w:t>
        <w:br/>
        <w:br/>
        <w:t>3-87</w:t>
      </w:r>
    </w:p>
    <w:p>
      <w:pPr>
        <w:jc w:val="left"/>
      </w:pPr>
      <w:r>
        <w:rPr>
          <w:sz w:val="24"/>
        </w:rPr>
        <w:t>Apostila - Material Impresso</w:t>
        <w:br/>
        <w:t>A avaliação de imóveis tem como objetivo estabelecer o valor justo de uma</w:t>
        <w:br/>
        <w:t>propriedade. Esse conhecimento não só é fundamental para transações de</w:t>
        <w:br/>
        <w:t>compra e venda, mas também para financiamentos, seguros, inventários e em</w:t>
        <w:br/>
        <w:t>muitos outros contextos legais e financeiros.</w:t>
        <w:br/>
        <w:t>Nesta unidade, faremos a introdução à temática da avaliação de imóveis,</w:t>
        <w:br/>
        <w:t>abordando conceitos básicos e a relevância da avaliação. Esse conhecimento</w:t>
        <w:br/>
        <w:t>inicial servirá como a base para que você compreenda o funcionamento do</w:t>
        <w:br/>
        <w:t>mercado e a lógica por trás das avaliações.</w:t>
        <w:br/>
        <w:t>A seguir, abordaremos a legislação específica que regula a avaliação de imóveis</w:t>
        <w:br/>
        <w:t>no Brasil. Por fim, discutiremos os princípios fundamentais que orientam a</w:t>
        <w:br/>
        <w:t>avaliação de imóveis, como ética, transparência e precisão. Esses fatores são</w:t>
        <w:br/>
        <w:t>indispensáveis para que os avaliadores possam realizar seu trabalho de forma</w:t>
        <w:br/>
        <w:t>responsável e confiável, fornecendo valores justos e representativos do mercado.</w:t>
        <w:br/>
        <w:t>Animado(a) para iniciar os aprendizados? Vamos lá!</w:t>
        <w:br/>
        <w:t>Introdução à avaliação de imóveis</w:t>
        <w:br/>
        <w:t>A avaliação de imóveis é um processo que determina o valor de mercado de uma</w:t>
        <w:br/>
        <w:t>propriedade. Esse processo envolve uma análise de fatores como a localização, o</w:t>
        <w:br/>
        <w:t>tamanho, as condições físicas, as características específicas e o mercado</w:t>
        <w:br/>
        <w:t>imobiliário atual que influenciam no valor do imóvel. Para conduzir a avaliação de</w:t>
        <w:br/>
        <w:t>imóveis, é necessário que todos os imóveis estejam em conformidade. Nesse</w:t>
        <w:br/>
        <w:t>sentido, o profissional que realizará a avaliação deve garantir que todas as</w:t>
        <w:br/>
        <w:t>propriedades estejam de acordo com as normas legais da ABNT NBR 14653-</w:t>
        <w:br/>
        <w:t>3:2004 (Leal &amp; SOUSA, 2024).</w:t>
        <w:br/>
        <w:t>A partir do ano de 1850, com promulgação da Lei das Terras, propriedades</w:t>
        <w:br/>
        <w:t>particulares foram surgindo, passando a compreensão de que as terras se</w:t>
        <w:br/>
        <w:t>constituíam em um bem, e como tal deveriam apresentar um valor associado</w:t>
        <w:br/>
        <w:t>(AGUIAR, 2012). Assim, surgiu a necessidade do estabelecimento de um ramo de</w:t>
        <w:br/>
        <w:t>análise técnica e científica nesse segmento que requer estudos de caráter</w:t>
        <w:br/>
        <w:t>avaliativo com base legal.</w:t>
        <w:br/>
        <w:t>Nesse sentido, a avaliação de imóveis está presente em diversas situações. Na</w:t>
        <w:br/>
        <w:t>compra e venda de propriedades, por exemplo, a avaliação fornece uma base</w:t>
        <w:br/>
        <w:t>objetiva a fim de determinar um preço justo. Nos casos de financiamento</w:t>
        <w:br/>
        <w:t>imobiliário, os bancos e instituições financeiras dependem da avaliação para</w:t>
        <w:br/>
        <w:t>determinar o valor do empréstimo a ser concedido. Em situações de litígios, como</w:t>
        <w:br/>
        <w:t>direitos, heranças ou separação de bens, a avaliação de imóveis é responsável</w:t>
        <w:br/>
        <w:t>por determinar a divisão equitativa dos bens. Além do mais, a avaliação é</w:t>
        <w:br/>
        <w:t>necessária para o cálculo de impostos e seguros, garantindo que o valor</w:t>
        <w:br/>
        <w:t>declarado seja adequado.</w:t>
        <w:br/>
        <w:br/>
        <w:t>4-87</w:t>
      </w:r>
    </w:p>
    <w:p>
      <w:pPr>
        <w:jc w:val="left"/>
      </w:pPr>
      <w:r>
        <w:rPr>
          <w:sz w:val="24"/>
        </w:rPr>
        <w:t>Apostila - Material Impresso</w:t>
        <w:br/>
        <w:t>Quando se fala da estabilidade do mercado imobiliário, a avaliação de imóveis se</w:t>
        <w:br/>
        <w:t>faz relevante, uma vez que ajuda a evitar superavaliação ou subavaliação que</w:t>
        <w:br/>
        <w:t>poderiam resultar em perdas financeiras significativas para compradores,</w:t>
        <w:br/>
        <w:t>vendedores e investidores.</w:t>
        <w:br/>
        <w:t>A metodologia que é utilizada na avaliação de imóveis varia conforme o tipo de</w:t>
        <w:br/>
        <w:t>propriedade e o propósito da avaliação. Geralmente, são considerados métodos</w:t>
        <w:br/>
        <w:t>como o comparativo de vendas, a capitalização da renda e o custo de reprodução.</w:t>
        <w:br/>
        <w:t>Este método analisa o valor de propriedades similares que foram recentemente</w:t>
        <w:br/>
        <w:t>vendidas na mesma região (Fruet, 2022). A capitalização da renda concentra-se no</w:t>
        <w:br/>
        <w:t>potencial de geração de renda do imóvel. O custo de reprodução estimula o valor</w:t>
        <w:br/>
        <w:t>necessário para reconstruir a propriedade com materiais e técnicas semelhantes.</w:t>
        <w:br/>
        <w:t>Outro exemplo do uso da avaliação de imóveis é o ramo de investimentos</w:t>
        <w:br/>
        <w:t>imobiliários. Antes de adquirir uma propriedade, é necessário compreender seu</w:t>
        <w:br/>
        <w:t>valor real a fim de calcular o retorno sobre o investimento. A avaliação é</w:t>
        <w:br/>
        <w:t>indispensável para que os investidores sejam capazes de tomar decisões que</w:t>
        <w:br/>
        <w:t>minimizem os riscos e maximizem os lucros. Dessa forma, fornecer informações</w:t>
        <w:br/>
        <w:t>transparentes pode aumentar a confiabilidade no ambiente de negócios</w:t>
        <w:br/>
        <w:t>tornando-o mais seguro e previsível.</w:t>
        <w:br/>
        <w:t>Para os proprietários de imóveis, é importante que se faça uma avaliação</w:t>
        <w:br/>
        <w:t>periódica, que pode ajudar a monitorar a valorização ou depreciação de suas</w:t>
        <w:br/>
        <w:t>propriedades ao longo do tempo. Em áreas urbanas em desenvolvimento, por</w:t>
        <w:br/>
        <w:t>exemplo, a valorização de imóveis pode ser significativa, e a avaliação regular</w:t>
        <w:br/>
        <w:t>ajuda a manter os proprietários informados sobre o valor atualizado de seus</w:t>
        <w:br/>
        <w:t>bens.</w:t>
        <w:br/>
        <w:t>Nas transações de compra e venda, a avaliação de imóveis serve para definir um</w:t>
        <w:br/>
        <w:t>valor justo sobre o imóvel. Quando um valor determinado por um avaliador de</w:t>
        <w:br/>
        <w:t>forma imparcial a transação se faz de forma mais confiável para negociações,</w:t>
        <w:br/>
        <w:t>evitando conflitos e facilitando um acordo justo. Além do mais, a avaliação pode</w:t>
        <w:br/>
        <w:t>identificar possíveis problemas de propriedade, como danos estruturais ou legais,</w:t>
        <w:br/>
        <w:t>que podem influenciar a decisão de compra.</w:t>
        <w:br/>
        <w:t>Na gestão de empresas e negócios imobiliários, a avaliação de imóveis é feita de</w:t>
        <w:br/>
        <w:t>forma regular, garante e aprimora as estratégias de investimento, a fim de ajustar</w:t>
        <w:br/>
        <w:t>as carteiras de acordo com as condições do mercado. Essas ações ajudam a</w:t>
        <w:br/>
        <w:t>maximizar o retorno sobre o investimento e a gerenciar os riscos associados às</w:t>
        <w:br/>
        <w:t>flutuações no mercado imobiliário.</w:t>
        <w:br/>
        <w:t>Quando um imóvel é utilizado como garantia de empréstimo, a precisão na</w:t>
        <w:br/>
        <w:t>avaliação é fundamental para os bancos e instituições de crédito. Essas</w:t>
        <w:br/>
        <w:t>instituições dependem de avaliações precisas para mitigar riscos e garantir que</w:t>
        <w:br/>
        <w:t>os valores de empréstimos sejam garantidos especificamente pelos ativos</w:t>
        <w:br/>
        <w:t>imobiliários.</w:t>
        <w:br/>
        <w:br/>
        <w:t>5-87</w:t>
      </w:r>
    </w:p>
    <w:p>
      <w:pPr>
        <w:jc w:val="left"/>
      </w:pPr>
      <w:r>
        <w:rPr>
          <w:sz w:val="24"/>
        </w:rPr>
        <w:t>Apostila - Material Impresso</w:t>
        <w:br/>
        <w:t>Por fim, a avaliação de imóveis é necessária para o desenvolvimento urbano e</w:t>
        <w:br/>
        <w:t>planejamento das cidades. Essa avaliação serve para determinar o valor de</w:t>
        <w:br/>
        <w:t>terrenos e propriedades em áreas de expansão urbana, auxiliando na formulação</w:t>
        <w:br/>
        <w:t>de políticas públicas e na gestão do uso do solo. Isso contribui para o</w:t>
        <w:br/>
        <w:t>desenvolvimento urbano sustentável, alinhando interesses privados e públicos</w:t>
        <w:br/>
        <w:t>em prol de uma cidade mais organizada e eficiente.</w:t>
        <w:br/>
        <w:t>Legislação e Ética</w:t>
        <w:br/>
        <w:t>A avaliação de imóveis é um processo que encontra apoio em diversas bases</w:t>
        <w:br/>
        <w:t>legais. Essas bases são compostas por leis, normas técnicas e regulamentações</w:t>
        <w:br/>
        <w:t>estabelecidas pela ABNT (Associação Brasileira de Normas Técnicas), orientações</w:t>
        <w:br/>
        <w:t>emitidas por órgãos fiscalizadores, além de decisões judiciais devidamente</w:t>
        <w:br/>
        <w:t>fundamentadas.</w:t>
        <w:br/>
        <w:t>Essas bases legais são importantes pois estabelecem critérios e procedimentos</w:t>
        <w:br/>
        <w:t>que devem ser seguidos durante o processo de avaliação de imóveis. Assim,</w:t>
        <w:br/>
        <w:t>entender e aplicar corretamente essas normas é necessário para garantir a</w:t>
        <w:br/>
        <w:t>transparência de todo o processo de avaliação.</w:t>
        <w:br/>
        <w:t>As normas técnicas da ABNT são de extrema relevância e devem sempre ser</w:t>
        <w:br/>
        <w:t>observadas, uma vez que elas fornecem diretrizes detalhadas sobre os métodos e</w:t>
        <w:br/>
        <w:t>técnicas a serem adotados na avaliação de imóveis. Essas normas definem, por</w:t>
        <w:br/>
        <w:t>exemplo, os cálculos e os procedimentos que devem ser aplicados, além das</w:t>
        <w:br/>
        <w:t>características que devem ser consideradas na identificação e na atribuição de</w:t>
        <w:br/>
        <w:t>valores aos imóveis.</w:t>
        <w:br/>
        <w:t>A NBR 14.653 da ABNT estabelece os procedimentos técnicos e éticos a serem</w:t>
        <w:br/>
        <w:t>seguidos na avaliação de imóveis urbanos e rurais. Já a NBR 14.654 define os</w:t>
        <w:br/>
        <w:t>critérios para a elaboração de laudos de avaliação. Tais normas servem para a</w:t>
        <w:br/>
        <w:t>padronização dos métodos e critérios utilizados na avaliação de imóveis, a fim de</w:t>
        <w:br/>
        <w:t>garantir a confiabilidade dos resultados.</w:t>
        <w:br/>
        <w:t>Além disso, existem as regulamentações emitidas pelos órgãos fiscalizadores,</w:t>
        <w:br/>
        <w:t>como o Conselho Federal de Corretores de Imóveis (COFECI) e os Conselhos</w:t>
        <w:br/>
        <w:t>Regionais de Corretores de Imóveis (CRECI) que atuam também na fiscalização</w:t>
        <w:br/>
        <w:t>das atividades dos corretores de imóveis e avaliadores. Há também a atuação do</w:t>
        <w:br/>
        <w:t>Instituto Brasileiro de Avaliações e Perícias de Engenharia (IBAPE) que também</w:t>
        <w:br/>
        <w:t>desempenha um importante papel de regulamentação e fiscalização,</w:t>
        <w:br/>
        <w:t>estabelecendo diretrizes para as avaliações. A atuação desses órgãos reguladores</w:t>
        <w:br/>
        <w:t>tem como objetivo garantir a qualidade e a ética na realização das avaliações,</w:t>
        <w:br/>
        <w:t>promovendo a segurança nas transações imobiliárias exigidas pelo mercado.</w:t>
        <w:br/>
        <w:br/>
        <w:t>6-87</w:t>
      </w:r>
    </w:p>
    <w:p>
      <w:pPr>
        <w:jc w:val="left"/>
      </w:pPr>
      <w:r>
        <w:rPr>
          <w:sz w:val="24"/>
        </w:rPr>
        <w:t>Apostila - Material Impresso</w:t>
        <w:br/>
        <w:t>A Resolução nº 957 do COFECI, editada em 2006, instituiu o CNAI - Cadastro</w:t>
        <w:br/>
        <w:t>Nacional de Avaliadores Imobiliários e o PTAM - Parecer Técnico de Avaliação</w:t>
        <w:br/>
        <w:t>Mercadológica, com base no art. 3º, da Lei 6.530/78, que estabelece que o</w:t>
        <w:br/>
        <w:t>Corretor de Imóveis tem o direito de opinar quanto à comercialização Imobiliária.</w:t>
        <w:br/>
        <w:t>Algumas decisões judiciais também têm impacto no processo. Elas estabelecem</w:t>
        <w:br/>
        <w:t>precedentes e orientações que devem ser seguidas durante a avaliação de</w:t>
        <w:br/>
        <w:t>imóveis. E importante estar atualizado quanto a tais decisões para garantir que as</w:t>
        <w:br/>
        <w:t>avaliações sejam realizadas de acordo com os parâmetros estabelecidos pelo</w:t>
        <w:br/>
        <w:t>poder judiciário.</w:t>
        <w:br/>
        <w:t>Portanto, a correta interpretação e aplicação das bases legais estabelecidas são</w:t>
        <w:br/>
        <w:t>fundamentais para assegurar a precisão, a imparcialidade e a transparência no</w:t>
        <w:br/>
        <w:t>processo de avaliação de imóveis. O conhecimento dessas bases legais são</w:t>
        <w:br/>
        <w:t>necessárias para os profissionais da área, bem como para aqueles que buscam</w:t>
        <w:br/>
        <w:t>obter uma avaliação justa e confiável de seus imóveis.</w:t>
        <w:br/>
        <w:t>Como todo profissional, o avaliador de imóveis deve seguir um Código de Ética.</w:t>
        <w:br/>
        <w:t>Neste caso, a Resolução 326/92 do COFECI trata do tema. Ela estabelece que o</w:t>
        <w:br/>
        <w:t>corretor de imóveis deve agir com isenção, transparência e honestidade, evitando</w:t>
        <w:br/>
        <w:t>influenciar seus clientes ou terceiros, e o mesmo se aplica aos avaliadores de</w:t>
        <w:br/>
        <w:t>imóveis.</w:t>
        <w:br/>
        <w:t>A avaliação de imóveis deve ser livre de qualquer desvio ético a fim de promover</w:t>
        <w:br/>
        <w:t>benefícios próprios ou a terceiros para que não se prejudique toda a cadeia de</w:t>
        <w:br/>
        <w:t>negociação envolvida. Por exemplo, um imóvel subvalorizado, avaliado abaixo de</w:t>
        <w:br/>
        <w:t>seu real valor, prejudica o proprietário de imóvel, que receberia um valor abaixo</w:t>
        <w:br/>
        <w:t>do que deveria. Em contrapartida, estipular um valor superior, supervalorizando</w:t>
        <w:br/>
        <w:t>o imóvel, prejudicaria o comprador, que pagaria mais caro por um bem de valor</w:t>
        <w:br/>
        <w:t>menor.</w:t>
        <w:br/>
        <w:t>Além disso, é claro, práticas antiéticas podem prejudicar também a credibilidade</w:t>
        <w:br/>
        <w:t>do avaliador de imóveis, o que dificultaria contratações futuras e o avaliador que</w:t>
        <w:br/>
        <w:t>infringe os procedimentos estabelecidos no mercado imobiliário pode ser</w:t>
        <w:br/>
        <w:t>responsabilizado legalmente por tais atos.</w:t>
        <w:br/>
        <w:t>A ausência de critérios objetivos para a definição do valor de determinado imóvel,</w:t>
        <w:br/>
        <w:t>por exemplo, pode indicar uma prática antiética por parte do avaliador.</w:t>
        <w:br/>
        <w:t>Outro exemplo que pode ser um indicativo de falta de ética é ignorar a análise</w:t>
        <w:br/>
        <w:t>comparativa de outros imóveis da mesma região.</w:t>
        <w:br/>
        <w:t>Também omitir informações sobre o imóvel ou algum aspecto relevante que</w:t>
        <w:br/>
        <w:t>influencie na avaliação e na conclusão do valor real é uma prática a ser</w:t>
        <w:br/>
        <w:t>descartada.</w:t>
        <w:br/>
        <w:br/>
        <w:t>7-87</w:t>
      </w:r>
    </w:p>
    <w:p>
      <w:pPr>
        <w:jc w:val="left"/>
      </w:pPr>
      <w:r>
        <w:rPr>
          <w:sz w:val="24"/>
        </w:rPr>
        <w:t>Apostila - Material Impresso</w:t>
        <w:br/>
        <w:br/>
        <w:t>Além disso, práticas claramente antiéticas, como pressionar um cliente para</w:t>
        <w:br/>
        <w:t>aceitar uma avaliação específica ou aceitar subornos para adequar a avaliação</w:t>
        <w:br/>
        <w:t>aos interesses de uma pessoa específica, devem ser categoricamente evitadas.</w:t>
        <w:br/>
        <w:t>Todas essas práticas são exemplo de comportamentos e condutas a serem</w:t>
        <w:br/>
        <w:t>negadas por um avaliador de imóveis que trabalha de maneira correta e honesta.</w:t>
        <w:br/>
        <w:t>Desta forma, garante-se não só a confiabilidade do mercado imobiliário, mas</w:t>
        <w:br/>
        <w:t>também a credibilidade do avaliador e da empresa para a qual se presta o</w:t>
        <w:br/>
        <w:t>serviço.</w:t>
        <w:br/>
        <w:t>Portanto, conclui-se que para agir eticamente e em conformidade com a</w:t>
        <w:br/>
        <w:t>legislação em vigor, que estabelece as diretrizes a serem seguidas na avaliação de</w:t>
        <w:br/>
        <w:t>imóveis, o avaliador deve sempre reger sua atuação com as diligências e</w:t>
        <w:br/>
        <w:t>responsabilidades necessárias para entregar um laudo técnico e justo, visando o</w:t>
        <w:br/>
        <w:t>profissionalismo e os interesses do cliente.</w:t>
        <w:br/>
        <w:br/>
        <w:t>8-87</w:t>
      </w:r>
    </w:p>
    <w:p>
      <w:pPr>
        <w:jc w:val="left"/>
      </w:pPr>
      <w:r>
        <w:rPr>
          <w:sz w:val="24"/>
        </w:rPr>
        <w:t>Apostila - Material Impresso</w:t>
        <w:br/>
        <w:t>9-87</w:t>
      </w:r>
    </w:p>
    <w:p>
      <w:pPr>
        <w:jc w:val="left"/>
      </w:pPr>
      <w:r>
        <w:rPr>
          <w:sz w:val="24"/>
        </w:rPr>
        <w:t>Apostila - Material Impresso</w:t>
        <w:br/>
        <w:t>a</w:t>
        <w:br/>
        <w:t>5» 1</w:t>
        <w:br/>
        <w:br/>
        <w:t>Princípios Básicos da Avaliação</w:t>
        <w:br/>
        <w:t>Como vimos anteriormente, a avaliação de imóveis é um processo rigoroso, que</w:t>
        <w:br/>
        <w:t>deve seguir as leis de sua área. Além disso, o processo de avaliações de imóveis</w:t>
        <w:br/>
        <w:t>deve ser guiado por uma sequência de princípios que garantem a precisão e</w:t>
        <w:br/>
        <w:t>confiabilidade no processo. Segundo o Manual de Procedimentos Sobre as</w:t>
        <w:br/>
        <w:t>Avaliações de Bens Imóveis do IFB, podemos citar:</w:t>
        <w:br/>
        <w:br/>
        <w:t>e Princípiodo Maior e Melhor Uso;</w:t>
        <w:br/>
        <w:br/>
        <w:t>e Princípioda Oferta e Procura;</w:t>
        <w:br/>
        <w:br/>
        <w:t>e Princípioda Permanência;</w:t>
        <w:br/>
        <w:br/>
        <w:t>e Princípio da Proporcionalidade;</w:t>
        <w:br/>
        <w:br/>
        <w:t>e Princípio da Substituição ou Equivalência;</w:t>
        <w:br/>
        <w:br/>
        <w:t>e Princípioda Rentabilidade;</w:t>
        <w:br/>
        <w:br/>
        <w:t>e Princípio da Finalidade;</w:t>
        <w:br/>
        <w:br/>
        <w:t>e Princípio Probabilidade;</w:t>
        <w:br/>
        <w:br/>
        <w:t>e Princípio da Prudência;</w:t>
        <w:br/>
        <w:br/>
        <w:t>e Princípioda Transparência.</w:t>
        <w:br/>
        <w:br/>
        <w:t>10-87</w:t>
      </w:r>
    </w:p>
    <w:p>
      <w:pPr>
        <w:jc w:val="left"/>
      </w:pPr>
      <w:r>
        <w:rPr>
          <w:sz w:val="24"/>
        </w:rPr>
        <w:t>Apostila - Material Impresso</w:t>
        <w:br/>
        <w:br/>
        <w:t>O Princípio do Maior e Melhor Uso determina que o valor de um imóvel,</w:t>
        <w:br/>
        <w:t>independentemente de seu uso atual, deve ser aquele que resulta no</w:t>
        <w:br/>
        <w:t>aproveitamento mais rentável, considerando suas viabilidades técnicas, legais e</w:t>
        <w:br/>
        <w:t>econômicas, desde que absorvíveis pelo mercado. As análises visam verificar qual</w:t>
        <w:br/>
        <w:t>é a melhor e mais rentável utilização de um imóvel, identificando suas</w:t>
        <w:br/>
        <w:t>potencialidades e viabilidades econômicas.</w:t>
        <w:br/>
        <w:t>O Princípio da Oferta e Procura tem como objetivo equilibrar o valor de</w:t>
        <w:br/>
        <w:t>mercado dos imóveis disponíveis. Ele se pauta na interação entre a quantidade de</w:t>
        <w:br/>
        <w:t>imóveis disponíveis (oferta) e o número de compradores interessados (procura).</w:t>
        <w:br/>
        <w:t>Quando a oferta de imóveis é alta e a procura é baixa, os preços tendem a</w:t>
        <w:br/>
        <w:t>diminuir. Da mesma forma, quando a oferta é baixa e a procura é alta, os preços</w:t>
        <w:br/>
        <w:t>tendem a aumentar. Esse equilíbrio é fundamental para determinar o valor justo</w:t>
        <w:br/>
        <w:t>de um imóvel em qualquer mercado.</w:t>
        <w:br/>
        <w:br/>
        <w:t>11-87</w:t>
      </w:r>
    </w:p>
    <w:p>
      <w:pPr>
        <w:jc w:val="left"/>
      </w:pPr>
      <w:r>
        <w:rPr>
          <w:sz w:val="24"/>
        </w:rPr>
        <w:t>Apostila - Material Impresso</w:t>
        <w:br/>
        <w:t>Sb forma É;</w:t>
        <w:br/>
        <w:t>RF Jr 2 C- PEDIA o</w:t>
        <w:br/>
        <w:t>ora</w:t>
        <w:br/>
        <w:t>2 Eeraigicios Ss 7º Sh mo</w:t>
        <w:br/>
        <w:t>Oferta é Procura é</w:t>
        <w:br/>
        <w:t>ALTA BAIXA</w:t>
        <w:br/>
        <w:t>P EM: 29,9 628</w:t>
        <w:br/>
        <w:t>EE” es E fra CRATOUES e</w:t>
        <w:br/>
        <w:t>E: da) io | Mig LT 13 | MAM</w:t>
        <w:br/>
        <w:t>Oferta é P ,</w:t>
        <w:br/>
        <w:t>rocura é</w:t>
        <w:br/>
        <w:t>BAIXA</w:t>
        <w:br/>
        <w:t>ALTA</w:t>
        <w:br/>
        <w:t>FIGURA 1 - Representação esquemática do princípio de oferta e procura</w:t>
        <w:br/>
        <w:t>Fonte: Autor (2024).</w:t>
        <w:br/>
        <w:t>12-87</w:t>
      </w:r>
    </w:p>
    <w:p>
      <w:pPr>
        <w:jc w:val="left"/>
      </w:pPr>
      <w:r>
        <w:rPr>
          <w:sz w:val="24"/>
        </w:rPr>
        <w:t>Apostila - Material Impresso</w:t>
        <w:br/>
        <w:t>O Princípio da Permanência reconhece que, embora os preços variem ao longo</w:t>
        <w:br/>
        <w:t>do tempo, há um período em que os preços podem permanecer constantes,</w:t>
        <w:br/>
        <w:t>desde que as condições do bem e do mercado permaneçam inalteradas. Esse</w:t>
        <w:br/>
        <w:t>princípio sugere que, em um determinado momento, o valor de um imóvel pode</w:t>
        <w:br/>
        <w:t>ser estável se não houver mudanças significativas nas características da</w:t>
        <w:br/>
        <w:t>propriedade ou nas condições econômicas e de mercado.</w:t>
        <w:br/>
        <w:br/>
        <w:t>FIGURA 2 - Representação da variação de preços</w:t>
        <w:br/>
        <w:t>Fonte: Freepik/lhg com</w:t>
        <w:br/>
        <w:t>13-87</w:t>
      </w:r>
    </w:p>
    <w:p>
      <w:pPr>
        <w:jc w:val="left"/>
      </w:pPr>
      <w:r>
        <w:rPr>
          <w:sz w:val="24"/>
        </w:rPr>
        <w:t>Apostila - Material Impresso</w:t>
        <w:br/>
        <w:br/>
        <w:t>O Princípio da Proporcionalidade estabelece que dois bens semelhantes, em</w:t>
        <w:br/>
        <w:br/>
        <w:t>mercados semelhantes, devem ter preços semelhantes. Eventuais diferenças de</w:t>
        <w:br/>
        <w:br/>
        <w:t>preços serão proporcionais às diferenças entre as características dos bens e dos</w:t>
        <w:br/>
        <w:br/>
        <w:t>respectivos mercados. Essa condição é ideal, pois permite que a avaliação seja</w:t>
        <w:br/>
        <w:br/>
        <w:t>feita comparando-se bens semelhantes entre si, garantindo uma análise justa e</w:t>
        <w:br/>
        <w:t>precisa.</w:t>
        <w:br/>
        <w:br/>
        <w:t>a a ” CÁ r</w:t>
        <w:br/>
        <w:br/>
        <w:t>| Í “" . e</w:t>
        <w:br/>
        <w:br/>
        <w:t>TIA A L &gt; nn.” ” WA Y TE.</w:t>
        <w:br/>
        <w:br/>
        <w:t>E RE &gt; E TAPE Pushro! HE oe/AN CL NAS 4s TAM</w:t>
        <w:br/>
        <w:br/>
        <w:t>BISA! ADE CE Va EINE ASR AE RTE ENE A Ab</w:t>
        <w:br/>
        <w:br/>
        <w:t>MAN x / AN ii VE SER Seo nfs</w:t>
        <w:br/>
        <w:t>Í Hj LIA 3 ULAAEHA 2 oa Ve DHT Das ELLA)</w:t>
        <w:br/>
        <w:t>j vil . H</w:t>
        <w:br/>
        <w:t>' PECA Bei Fade PATA 1 CLARAS NBiTLao</w:t>
        <w:br/>
        <w:t>FIGURA 3 - Princípio da proporcionalidade</w:t>
        <w:br/>
        <w:t>Fonte: Freepik</w:t>
        <w:br/>
        <w:br/>
        <w:t>O Princípio da Substituição ou da Equivalência sugere que dois bens fungíveis,</w:t>
        <w:br/>
        <w:br/>
        <w:t>em mercados semelhantes, têm preços equivalentes em uma determinada data.</w:t>
        <w:br/>
        <w:br/>
        <w:t>Esse princípio aplica-se especialmente às "zonas homogêneas", onde as</w:t>
        <w:br/>
        <w:br/>
        <w:t>condições de mercado são bastante uniformes, permitindo que os bens de</w:t>
        <w:br/>
        <w:br/>
        <w:t>características semelhantes sejam substituíveis entre si sem grande variação de</w:t>
        <w:br/>
        <w:br/>
        <w:t>preço. Isso significa que, em uma mesma área ou região, imóveis ou produtos</w:t>
        <w:br/>
        <w:br/>
        <w:t>similares terão valores próximos, facilitando a avaliação e a comparação de</w:t>
        <w:br/>
        <w:t>preços.</w:t>
        <w:br/>
        <w:br/>
        <w:t>14-87</w:t>
      </w:r>
    </w:p>
    <w:p>
      <w:pPr>
        <w:jc w:val="left"/>
      </w:pPr>
      <w:r>
        <w:rPr>
          <w:sz w:val="24"/>
        </w:rPr>
        <w:t>Apostila - Material Impresso</w:t>
        <w:br/>
        <w:t>O Princípio da Rentabilidade dita que o valor de um imóvel em atividade</w:t>
        <w:br/>
        <w:t>econômica é determinado pela expectativa de renda que ele gerará no futuro. À</w:t>
        <w:br/>
        <w:t>valorização de um imóvel comercial ou de investimento está diretamente ligada à</w:t>
        <w:br/>
        <w:t>capacidade de gerar renda de aluguéis, arrendamentos ou outras formas de</w:t>
        <w:br/>
        <w:t>exploração econômica. Portanto, a expectativa de renda futura impacta</w:t>
        <w:br/>
        <w:t>diretamente no valor presente do imóvel, pois reflete a percepção de retorno</w:t>
        <w:br/>
        <w:t>financeiro para os investidores e proprietários.</w:t>
        <w:br/>
        <w:t>e = AS 4 Í 16S)|</w:t>
        <w:br/>
        <w:t>” ” Ure " H - &gt; nene</w:t>
        <w:br/>
        <w:t>S</w:t>
        <w:br/>
        <w:t>FIGURA 4 - Princípio da Rentabilidade: o valor de um imóvel em atividade</w:t>
        <w:br/>
        <w:t>econômica é determinado pela expectativa de renda que ele gerará no futuro</w:t>
        <w:br/>
        <w:t>Fonte: Freepik</w:t>
        <w:br/>
        <w:t>O Princípio da Finalidade estabelece que a finalidade da avaliação condiciona o</w:t>
        <w:br/>
        <w:t>método e as técnicas que devem ser empregadas no processo. Esse princípio é</w:t>
        <w:br/>
        <w:t>fundamental, pois determina que a metodologia de avaliação escolhida deve ser</w:t>
        <w:br/>
        <w:t>adequada e específica para o propósito da avaliação. Por exemplo, a avaliação de</w:t>
        <w:br/>
        <w:t>imóveis para venda pode requerer uma abordagem diferente da avaliação para</w:t>
        <w:br/>
        <w:t>fins de seguro ou de financiamento.</w:t>
        <w:br/>
        <w:t>15-87</w:t>
      </w:r>
    </w:p>
    <w:p>
      <w:pPr>
        <w:jc w:val="left"/>
      </w:pPr>
      <w:r>
        <w:rPr>
          <w:sz w:val="24"/>
        </w:rPr>
        <w:t>Apostila - Material Impresso</w:t>
        <w:br/>
        <w:t>—</w:t>
        <w:br/>
        <w:t>”</w:t>
        <w:br/>
        <w:t>FIGURA 5 - Princípio da Finalidade</w:t>
        <w:br/>
        <w:t>Fonte: Freepik/vectorjuice</w:t>
        <w:br/>
        <w:br/>
        <w:t>O Princípio da Probabilidade orienta a seleção dos cenários mais prováveis</w:t>
        <w:br/>
        <w:t>entre diversas alternativas válidas. Esse princípio é aplicado em situações de</w:t>
        <w:br/>
        <w:t>incerteza, onde diferentes resultados são possíveis, mas alguns são mais</w:t>
        <w:br/>
        <w:t>prováveis de ocorrer do que outros. Na prática da avaliação, como previsões de</w:t>
        <w:br/>
        <w:t>valor de mercado ou projeções econômicas, a adoção dos cenários mais</w:t>
        <w:br/>
        <w:t>prováveis garante que as decisões sejam fundamentadas em análises realistas.</w:t>
        <w:br/>
        <w:br/>
        <w:t>16-87</w:t>
      </w:r>
    </w:p>
    <w:p>
      <w:pPr>
        <w:jc w:val="left"/>
      </w:pPr>
      <w:r>
        <w:rPr>
          <w:sz w:val="24"/>
        </w:rPr>
        <w:t>Apostila - Material Impresso</w:t>
        <w:br/>
        <w:t>O Princípio da Prudência estabelece que devem ser adotados valores mais</w:t>
        <w:br/>
        <w:t>conservadores na avaliação de um bem, de modo a garantir maior liquidez. Isso</w:t>
        <w:br/>
        <w:t>significa que é preferível estimar um valor que seja mais seguro e realista,</w:t>
        <w:br/>
        <w:t>levando em consideração possíveis flutuações de mercado e condições adversas.</w:t>
        <w:br/>
        <w:t>Ad</w:t>
        <w:br/>
        <w:t>+</w:t>
        <w:br/>
        <w:t>TF S)</w:t>
        <w:br/>
        <w:t>+</w:t>
        <w:br/>
        <w:t>h</w:t>
        <w:br/>
        <w:t>x</w:t>
        <w:br/>
        <w:t>O ia O</w:t>
        <w:br/>
        <w:t>GR É</w:t>
        <w:br/>
        <w:t>e" nm.</w:t>
        <w:br/>
        <w:t>FIGURA 6 - Princípio da Prudência</w:t>
        <w:br/>
        <w:t>Fonte: Freepik/honeyggraphic</w:t>
        <w:br/>
        <w:t>17-87</w:t>
      </w:r>
    </w:p>
    <w:p>
      <w:pPr>
        <w:jc w:val="left"/>
      </w:pPr>
      <w:r>
        <w:rPr>
          <w:sz w:val="24"/>
        </w:rPr>
        <w:t>Apostila - Material Impresso</w:t>
        <w:br/>
        <w:t>O Princípio da Transparência estipula que o laudo ou parecer avaliatório de um</w:t>
        <w:br/>
        <w:t>bem deve conter todas as informações necessárias e suficientes para uma fácil</w:t>
        <w:br/>
        <w:t>compreensão. Isso inclui detalhar as hipóteses adotadas e as documentações</w:t>
        <w:br/>
        <w:t>utilizadas no processo de avaliação. O resultado do trabalho avaliatório deve ser</w:t>
        <w:br/>
        <w:t>completo, verdadeiro e preciso, tanto em relação ao bem avaliado quanto aos</w:t>
        <w:br/>
        <w:t>elementos comparativos utilizados. Além disso, deve ser conclusivo e</w:t>
        <w:br/>
        <w:t>fundamentado de acordo com os padrões éticos e profissionais da área de</w:t>
        <w:br/>
        <w:t>avaliações.</w:t>
        <w:br/>
        <w:t>Além desses princípios, alguns outros fatores influenciam a avaliação de imóveis,</w:t>
        <w:br/>
        <w:t>como a localização, as condições físicas e a análise de mercado. A localização</w:t>
        <w:br/>
        <w:t>impacta diretamente na acessibilidade a serviços, transportes, escolas e áreas</w:t>
        <w:br/>
        <w:t>comerciais. As condições físicas envolvem o estado de conservação e manutenção</w:t>
        <w:br/>
        <w:t>do imóvel. A análise de mercado examina a oferta e demanda na região,</w:t>
        <w:br/>
        <w:t>tendências de preços e atividade de compra e venda.</w:t>
        <w:br/>
        <w:t>A aplicação dos princípios básicos da avaliação de imóveis garante que o processo</w:t>
        <w:br/>
        <w:t>seja realizado de maneira justa e precisa. Avaliadores imobiliários utilizam esses</w:t>
        <w:br/>
        <w:t>princípios para fornecer estimativas de valor que refletem a realidade do</w:t>
        <w:br/>
        <w:t>mercado, permitindo que compradores, vendedores, investidores e instituições</w:t>
        <w:br/>
        <w:t>financeiras tomem decisões informadas.</w:t>
        <w:br/>
        <w:t>SAIBA MAIS</w:t>
        <w:br/>
        <w:br/>
        <w:t>Você sabia que existe um Projeto de Lei 2283, de 2021, que pretende</w:t>
        <w:br/>
        <w:br/>
        <w:t>excluir os corretores de imóveis da elaboração de laudos de avaliação de</w:t>
        <w:br/>
        <w:br/>
        <w:t>imóveis destinados a órgãos do governo? A proposta é de autoria do</w:t>
        <w:br/>
        <w:br/>
        <w:t>Deputado Federal Fausto Pinato, de São Paulo.</w:t>
        <w:br/>
        <w:br/>
        <w:t>Segundo a proposta, apenas engenheiros, arquitetos e agrônomos,</w:t>
        <w:br/>
        <w:br/>
        <w:t>dentro se suas atribuições, têm legitimidade para subscrever laudos de</w:t>
        <w:br/>
        <w:br/>
        <w:t>avaliação de imóveis pertencentes aos poderes Executivo, Legislativo,</w:t>
        <w:br/>
        <w:br/>
        <w:t>Judiciário e Ministério Público, da administração direta ou indireta.</w:t>
        <w:br/>
        <w:br/>
        <w:t>18-87</w:t>
      </w:r>
    </w:p>
    <w:p>
      <w:pPr>
        <w:jc w:val="left"/>
      </w:pPr>
      <w:r>
        <w:rPr>
          <w:sz w:val="24"/>
        </w:rPr>
        <w:t>Apostila - Material Impresso</w:t>
        <w:br/>
        <w:t>Esse embate entre engenheiros, arquitetos e agrônomos de um lado, e</w:t>
        <w:br/>
        <w:t>corretores de imóveis de outro já se arrasta há bastante tempo. Desde a</w:t>
        <w:br/>
        <w:t>edição da Resolução 957/06 do COFECI, o primeiro grupo tenta</w:t>
        <w:br/>
        <w:t>deslegitimar os corretores de imóveis como responsáveis pela avaliação</w:t>
        <w:br/>
        <w:t>imobiliária. A questão foi judicializada à época, e depois de passar por</w:t>
        <w:br/>
        <w:t>várias instâncias, o Poder Judiciário conclui que os corretores de imóveis</w:t>
        <w:br/>
        <w:t>são competentes para avaliação de de valor de mercado dos imóveis.</w:t>
        <w:br/>
        <w:t>Para saber mais, acesse:</w:t>
        <w:br/>
        <w:t>ACESSAR</w:t>
        <w:br/>
        <w:t>Associada à avaliação de imóveis, surge a necessidade de definirmos o que é</w:t>
        <w:br/>
        <w:t>'valor'. Predominantemente, o valor está intimamente ligado à utilidade, ou seja,</w:t>
        <w:br/>
        <w:t>apenas aquilo que é útil possui valor. Para que algo seja considerado útil, três</w:t>
        <w:br/>
        <w:t>condições devem ser atendidas: a existência de uma relação entre as qualidades do</w:t>
        <w:br/>
        <w:t>item e as necessidades ou desejos; o conhecimento dessa relação; e a possibilidade de</w:t>
        <w:br/>
        <w:t>utilização do item.</w:t>
        <w:br/>
        <w:t>Veja os principais conceitos de valores, conforme as definições da NBR 146531,</w:t>
        <w:br/>
        <w:t>NBR 14653-2 e Gonzalez (1997), no infográfico abaixo:</w:t>
        <w:br/>
        <w:t>Valor:</w:t>
        <w:br/>
        <w:t>é a relação entre a intensidade das necessidades econômicas e a quantidade</w:t>
        <w:br/>
        <w:t>de bens disponíveis, determinada pela oferta e demanda. Não é uma</w:t>
        <w:br/>
        <w:t>propriedade intrínseca do bem, mas uma característica definida pelo mercado</w:t>
        <w:br/>
        <w:t>em um dado momento. O valor é influenciado por diversas causas, muitas</w:t>
        <w:br/>
        <w:t>delas psicológicas, e por isso, não é suscetível de medição objetiva.</w:t>
        <w:br/>
        <w:t>Valor de Mercado:</w:t>
        <w:br/>
        <w:t>a quantia mais provável pela qual um bem seria negociado, com</w:t>
        <w:br/>
        <w:t>conhecimento, prudência e sem compulsão, em uma data específica, de</w:t>
        <w:br/>
        <w:t>acordo com as condições de mercado vigentes.</w:t>
        <w:br/>
        <w:t>19-87</w:t>
      </w:r>
    </w:p>
    <w:p>
      <w:pPr>
        <w:jc w:val="left"/>
      </w:pPr>
      <w:r>
        <w:rPr>
          <w:sz w:val="24"/>
        </w:rPr>
        <w:t>Apostila - Material Impresso</w:t>
        <w:br/>
        <w:t>Valor Patrimonial:</w:t>
        <w:br/>
        <w:t>é a soma do valor do terreno, das benfeitorias e dos eventuais equipamentos</w:t>
        <w:br/>
        <w:t>de um imóvel. Para representar o valor de mercado, deve-se aplicar um fator</w:t>
        <w:br/>
        <w:t>de comercialização baseado em informações de mercado obtidas pelo</w:t>
        <w:br/>
        <w:t>avaliador ou em pesquisas regionais previamente publicadas.</w:t>
        <w:br/>
        <w:t>é o valor utilizado para fins de seguro de um determinado imóvel,</w:t>
        <w:br/>
        <w:t>representado pelo valor das benfeitorias, equipamentos e instalações,</w:t>
        <w:br/>
        <w:t>conforme especificado na apólice ou contrato, levando em conta a máxima</w:t>
        <w:br/>
        <w:t>depreciação.</w:t>
        <w:br/>
        <w:t>Valor Econômico:</w:t>
        <w:br/>
        <w:t>é o valor resultante do Fluxo de Caixa Descontado, obtido pela aplicação do</w:t>
        <w:br/>
        <w:t>método da capitalização da renda.</w:t>
        <w:br/>
        <w:t>Valor de Liquidação Forçada:</w:t>
        <w:br/>
        <w:t>é o valor atribuído a um bem em uma situação de venda compulsória, como</w:t>
        <w:br/>
        <w:t>em leilões ou para garantias bancárias. Quando utilizado, deve ser</w:t>
        <w:br/>
        <w:t>acompanhado pelo valor de mercado do bem.</w:t>
        <w:br/>
        <w:t>Valor de Custo:</w:t>
        <w:br/>
        <w:t>é o total dos custos necessários para substituir ou recriar um bem, levando</w:t>
        <w:br/>
        <w:br/>
        <w:t>20-87</w:t>
      </w:r>
    </w:p>
    <w:p>
      <w:pPr>
        <w:jc w:val="left"/>
      </w:pPr>
      <w:r>
        <w:rPr>
          <w:sz w:val="24"/>
        </w:rPr>
        <w:t>Apostila - Material Impresso</w:t>
        <w:br/>
        <w:t>em conta o estado em que se encontra, sem considerar eventual depreciação.</w:t>
        <w:br/>
        <w:t>Valor de Indenização:</w:t>
        <w:br/>
        <w:t>é o valor atribuído aos bens, não necessariamente de mercado, destinado ao</w:t>
        <w:br/>
        <w:t>ressarcimento de débitos, desapropriação ou situações similares.</w:t>
        <w:br/>
        <w:t>21-87</w:t>
      </w:r>
    </w:p>
    <w:p>
      <w:pPr>
        <w:jc w:val="left"/>
      </w:pPr>
      <w:r>
        <w:rPr>
          <w:sz w:val="24"/>
        </w:rPr>
        <w:t>Apostila - Material Impresso</w:t>
        <w:br/>
        <w:t>w SR ; é</w:t>
        <w:br/>
        <w:t>? s DD». í</w:t>
        <w:br/>
        <w:t>W *</w:t>
        <w:br/>
        <w:t>e 4</w:t>
        <w:br/>
        <w:t>Ê eº e</w:t>
        <w:br/>
        <w:t>- * . 4 S</w:t>
        <w:br/>
        <w:t>à Ad . P ; x</w:t>
        <w:br/>
        <w:t>22-87</w:t>
      </w:r>
    </w:p>
    <w:p>
      <w:pPr>
        <w:jc w:val="left"/>
      </w:pPr>
      <w:r>
        <w:rPr>
          <w:sz w:val="24"/>
        </w:rPr>
        <w:t>Apostila - Material Impresso</w:t>
        <w:br/>
        <w:t>oo</w:t>
        <w:br/>
        <w:t>EN Video</w:t>
        <w:br/>
        <w:t>Click here to open the video</w:t>
        <w:br/>
        <w:t>Dica de Livro</w:t>
        <w:br/>
        <w:t>Nome do livro: Avaliação e perícia imobiliária:</w:t>
        <w:br/>
        <w:t>Teoria e prática profissional</w:t>
        <w:br/>
        <w:t>Editora: Editora D'Plácido</w:t>
        <w:br/>
        <w:t>Autor: Gilberto Britto</w:t>
        <w:br/>
        <w:t>ISBN: 978-85-8425-777-5</w:t>
        <w:br/>
        <w:t>Comentário: A obra de Gilberto Britto</w:t>
        <w:br/>
        <w:t>“Avaliação e perícia imobiliária: Teoria e</w:t>
        <w:br/>
        <w:t>prática profissional” é uma excelente e</w:t>
        <w:br/>
        <w:t>didática opção para os interessados em iniciar</w:t>
        <w:br/>
        <w:t>carreira na área de avaliação de imóveis. O</w:t>
        <w:br/>
        <w:t>livro detalha aspectos básicos da profissão,</w:t>
        <w:br/>
        <w:t>como direitos e deveres dos profissionais,</w:t>
        <w:br/>
        <w:t>passando por uma explicação esmiuçada dos</w:t>
        <w:br/>
        <w:t>órgãos representativos, até as definições de</w:t>
        <w:br/>
        <w:t>imóveis e a indicação dos documentos</w:t>
        <w:br/>
        <w:t>necessários para a redação de um laudo de</w:t>
        <w:br/>
        <w:t>avaliação. Além disso, ao final da obra, o</w:t>
        <w:br/>
        <w:t>autor disponibiliza diversos modelos a serem</w:t>
        <w:br/>
        <w:t>seguidos, desde um modelo de contrato de</w:t>
        <w:br/>
        <w:t>prestação de serviços avaliatórios, até um</w:t>
        <w:br/>
        <w:t>modelo do laudo de avaliação em si. Otima</w:t>
        <w:br/>
        <w:t>alternativa da doutrina especializada para os</w:t>
        <w:br/>
        <w:t>que estão iniciando os trabalhos na área de</w:t>
        <w:br/>
        <w:t>avaliação de imóveis.</w:t>
        <w:br/>
        <w:t>23-87</w:t>
      </w:r>
    </w:p>
    <w:p>
      <w:pPr>
        <w:jc w:val="left"/>
      </w:pPr>
      <w:r>
        <w:rPr>
          <w:sz w:val="24"/>
        </w:rPr>
        <w:t>Apostila - Material Impresso</w:t>
        <w:br/>
        <w:t>Conclusão</w:t>
        <w:br/>
        <w:t>Como pudemos observar, a avaliação de imóveis é de suma importância no</w:t>
        <w:br/>
        <w:t>mercado imobiliário, visto que fornece uma base objetiva para diversas</w:t>
        <w:br/>
        <w:t>transações, como compra, venda, locação e financiamento. Avaliações realizadas</w:t>
        <w:br/>
        <w:t>de forma precisa garantem que as partes envolvidas tenham uma compreensão</w:t>
        <w:br/>
        <w:t>clara e justa do valor do bem, evitando conflitos e promovendo negociações</w:t>
        <w:br/>
        <w:t>equilibradas.</w:t>
        <w:br/>
        <w:t>Nesse sentido, é fundamental seguir a legislação prevista para a avaliação de</w:t>
        <w:br/>
        <w:t>imóveis, a fim de assegurar a integridade e a confiabilidade do processo. As</w:t>
        <w:br/>
        <w:t>normas e leis estabelecem diretrizes claras que os avaliadores devem seguir para</w:t>
        <w:br/>
        <w:t>garantir que suas práticas sejam transparentes, éticas e em conformidade com os</w:t>
        <w:br/>
        <w:t>padrões legais. Cumprir essas regulamentações, incluindo as normas da ABNT e</w:t>
        <w:br/>
        <w:t>às resoluções do COFECI, protege tanto os profissionais quanto os clientes,</w:t>
        <w:br/>
        <w:t>garantindo que as avaliações sejam conduzidas de maneira justa e precisa.</w:t>
        <w:br/>
        <w:t>A importância de seguir os princípios da avaliação de imóveis não pode ser</w:t>
        <w:br/>
        <w:t>subestimada. A adesão a esses princípios assegura que as avaliações sejam</w:t>
        <w:br/>
        <w:t>realizadas de maneira consistente e confiável, contribuindo para a estabilidade e</w:t>
        <w:br/>
        <w:t>previsibilidade do mercado imobiliário. A prática da avaliação de imóveis, quando</w:t>
        <w:br/>
        <w:t>fundamentada nesses princípios, promove a confiança entre as partes envolvidas,</w:t>
        <w:br/>
        <w:t>facilita a tomada de decisões informadas e sustenta o desenvolvimento saudável</w:t>
        <w:br/>
        <w:t>do setor imobiliário.</w:t>
        <w:br/>
        <w:t>Referências Bibliográficas</w:t>
        <w:br/>
        <w:br/>
        <w:t>24-87</w:t>
      </w:r>
    </w:p>
    <w:p>
      <w:pPr>
        <w:jc w:val="left"/>
      </w:pPr>
      <w:r>
        <w:rPr>
          <w:sz w:val="24"/>
        </w:rPr>
        <w:t>Apostila - Material Impresso</w:t>
        <w:br/>
        <w:t>ABNT - ASSOCIAÇÃO BRASILEIRA DE NORMAS TÉCNICAS NBR 5676-90 (1989).</w:t>
        <w:br/>
        <w:t>Avaliação de Imóveis Urbanos. Rio de Janeiro: ABNT, 1989.</w:t>
        <w:br/>
        <w:t>ABNT - ASSOCIAÇÃO BRASILEIRA DE NORMAS TÉCNICAS. NBR 14653. Avaliação</w:t>
        <w:br/>
        <w:t>de bens. Parte 1. Procedimentos Gerais. Rio de Janeiro, 2001.</w:t>
        <w:br/>
        <w:t>AGUIAR, F.G (2012). Aprendendo a avaliar imóveis rurais. 1º edição. São Paulo:</w:t>
        <w:br/>
        <w:t>Editora Agbook.</w:t>
        <w:br/>
        <w:t>BRITTO, Gilberto. Avaliação e Perícia Imobiliária: Teoria e Prática Profissional.</w:t>
        <w:br/>
        <w:t>Belo Horizonte: Editora D'Plácido, 2018.</w:t>
        <w:br/>
        <w:t>FRUET, Evaldo. Avaliação imobiliária de terreno urbano pelo método</w:t>
        <w:br/>
        <w:t>comparativo direto de dados de mercado. 2024. Trabalho de Conclusão de</w:t>
        <w:br/>
        <w:t>Curso (Bacharelado em Engenharia Civil) - Universidade Federal de Santa Maria,</w:t>
        <w:br/>
        <w:t>Centro de Tecnologia, Santa Maria, 2024.</w:t>
        <w:br/>
        <w:t>GONZALEZ, Marco Aurélio Stumpf.A engenharia de avaliações na visão</w:t>
        <w:br/>
        <w:t>inferencial. São Leopoldo: Editora Unisinos, 1997.</w:t>
        <w:br/>
        <w:t>LEAL, Delma Kelly Pais; SOUSA, Vitoria Araujo de. A importância da avaliação</w:t>
        <w:br/>
        <w:t>em imóveis rurais: um estudo na Fazenda Santa Luzia no município de</w:t>
        <w:br/>
        <w:t>Castanhal no estado do Pará. 2024. 53 f. Trabalho de Conclusão de Curso</w:t>
        <w:br/>
        <w:t>(Bacharelado em Engenharia Agrícola: área de concentração em Avaliações de</w:t>
        <w:br/>
        <w:t>Imóveis Rurais) - Universidade Federal Rural da Amazônia, Tomé-Açu, 2024.</w:t>
        <w:br/>
        <w:t>RESOLUÇÃO COFECI n. 326/92, de 08 de julho 92. Aprova o Código de Ética</w:t>
        <w:br/>
        <w:t>Profissional dos Corretores de Imóveis. Disponível em: https://intranet.cofeci.g</w:t>
        <w:br/>
        <w:t>ov.br/arquivos/legislacao/resolucao 326 1992 .pdf. Acesso em: 26 jun. 2024.</w:t>
        <w:br/>
        <w:t>RESOLUÇÃO COFECI n. 957/06, de 22 de maio de 2006. Dispõe sobre a</w:t>
        <w:br/>
        <w:t>competência do Corretor de Imóveis para a elaboração de parecer técnico de</w:t>
        <w:br/>
        <w:t>avaliação imobiliária e dá outras providências. Disponível em: https://Www.se</w:t>
        <w:br/>
        <w:t>mesp.org.br/legislacao/migrado2180/. Acesso em: 25 jun. 2024.</w:t>
        <w:br/>
        <w:t>Métodos de Avaliação de Imóveis</w:t>
        <w:br/>
        <w:br/>
        <w:t>25-87</w:t>
      </w:r>
    </w:p>
    <w:p>
      <w:pPr>
        <w:jc w:val="left"/>
      </w:pPr>
      <w:r>
        <w:rPr>
          <w:sz w:val="24"/>
        </w:rPr>
        <w:t>Apostila - Material Impresso</w:t>
        <w:br/>
        <w:t>=</w:t>
        <w:br/>
        <w:t>Introdução</w:t>
        <w:br/>
        <w:t>Como apresentado na unidade anterior, avaliação de imóveis é uma prática</w:t>
        <w:br/>
        <w:t>fundamental para o mercado imobiliário e é fundamentada em métodos e</w:t>
        <w:br/>
        <w:t>técnicas que têm como objetivo determinar o valor justo de uma propriedade.</w:t>
        <w:br/>
        <w:t>Esses métodos variam em complexidade e aplicabilidade, dependendo das</w:t>
        <w:br/>
        <w:t>características específicas do imóvel e do propósito de sua avaliação. Nesta</w:t>
        <w:br/>
        <w:t>unidade, serão detalhados os quatro métodos de avaliação de imóveis mais</w:t>
        <w:br/>
        <w:t>aceitos pela doutrina especializada e mais utilizados pelos profissionais da área.</w:t>
        <w:br/>
        <w:t>Um dos métodos mais comuns é o método comparativo de dados de mercado,</w:t>
        <w:br/>
        <w:t>que analisa preços de imóveis semelhantes na mesma região para estabelecer</w:t>
        <w:br/>
        <w:t>um valor de referência. Esse método considera características como localização,</w:t>
        <w:br/>
        <w:t>tamanho, idade e estado de conservação para mensurar o valor baseado em</w:t>
        <w:br/>
        <w:t>comparações diretas.</w:t>
        <w:br/>
        <w:t>Outro método amplamente utilizado é o método da renda, ou capitalização de</w:t>
        <w:br/>
        <w:t>renda, especialmente aplicável a imóveis comerciais e de investimento. Neste</w:t>
        <w:br/>
        <w:t>caso, o valor do imóvel é determinado pela sua capacidade de gerar renda,</w:t>
        <w:br/>
        <w:t>levando em consideração aluguéis e taxas específicas de ocupação da área.</w:t>
        <w:br/>
        <w:t>O método evolutivo examina os valores dos componentes básicos do imóvel,</w:t>
        <w:br/>
        <w:t>somados a uma estimativa de valores necessários para construções e</w:t>
        <w:br/>
        <w:t>benfeitorias, levando em consideração a depreciação do imóvel devido à sua</w:t>
        <w:br/>
        <w:t>idade.</w:t>
        <w:br/>
        <w:t>O método involutivo é utilizado principalmente quando inexiste a possibilidade</w:t>
        <w:br/>
        <w:t>do método comparativo, indicando a viabilidade de incorporação do terreno, e</w:t>
        <w:br/>
        <w:t>assim, determinando seu valor de mercado.</w:t>
        <w:br/>
        <w:t>Assim, nesta unidade, com uma explicação mais detalhada, você aprenderá a</w:t>
        <w:br/>
        <w:t>diferenciar cada um dos métodos de avaliação utilizados pelos profissionais e em</w:t>
        <w:br/>
        <w:t>que situações utilizar cada um deles.</w:t>
        <w:br/>
        <w:t>Animado(a) para mais uma Unidade de estudo? Vamos lá!</w:t>
        <w:br/>
        <w:t>Método Comparativo Direto de Dados de Mercado</w:t>
        <w:br/>
        <w:t>26-87</w:t>
      </w:r>
    </w:p>
    <w:p>
      <w:pPr>
        <w:jc w:val="left"/>
      </w:pPr>
      <w:r>
        <w:rPr>
          <w:sz w:val="24"/>
        </w:rPr>
        <w:t>Apostila - Material Impresso</w:t>
        <w:br/>
        <w:t>O método mais utilizado pelos profissionais que atuam na área de avaliação de</w:t>
        <w:br/>
        <w:t>imóveis é o comparativo direto de dados de mercado, mesmo não havendo uma</w:t>
        <w:br/>
        <w:t>hierarquia entre os métodos, uma vez que o escolhido deve ser o mais adequado</w:t>
        <w:br/>
        <w:t>à finalidade da avaliação. Ele também é indicado pela ABNT NBR 14653 - Parte 1,</w:t>
        <w:br/>
        <w:t>no item 7.5, como a escolha preferencial para a realização da avaliação.</w:t>
        <w:br/>
        <w:t>A metodologia aplicável é função, basicamente, da natureza do</w:t>
        <w:br/>
        <w:t>bem avaliando, da finalidade da avaliação e os dados de</w:t>
        <w:br/>
        <w:t>mercado disponíveis. Para a identificação do valor de mercado,</w:t>
        <w:br/>
        <w:t>sempre que possível preferir o método comparativo direto de</w:t>
        <w:br/>
        <w:t>dados de mercado, conforme definido em 8.3.2”, da</w:t>
        <w:br/>
        <w:t>disponibilidade, qualidade e quantidade de informações</w:t>
        <w:br/>
        <w:t>colhidas no mercado.” (BRASIL, 2001, online)</w:t>
        <w:br/>
        <w:t>Este método baseia-se na análise de imóveis semelhantes que foram</w:t>
        <w:br/>
        <w:t>recentemente negociados na mesma área ou localidade, com o objetivo de</w:t>
        <w:br/>
        <w:t>determinar o valor de mercado de um imóvel específico.</w:t>
        <w:br/>
        <w:t>A premissa por trás do método comparativo direto é que o valor de um imóvel</w:t>
        <w:br/>
        <w:t>pode ser estimado com base no preço pelo qual imóveis semelhantes foram</w:t>
        <w:br/>
        <w:t>vendidos recentemente. Para isso, são consideradas características como</w:t>
        <w:br/>
        <w:t>localização, tamanho do terreno, área construída, idade e condição do imóvel,</w:t>
        <w:br/>
        <w:t>entre outros fatores relevantes.</w:t>
        <w:br/>
        <w:t>O processo de aplicação do método comparativo direto geralmente envolve os</w:t>
        <w:br/>
        <w:t>seguintes passos:</w:t>
        <w:br/>
        <w:t>Seleção de imóveis comparáveis:</w:t>
        <w:br/>
        <w:t>27-87</w:t>
      </w:r>
    </w:p>
    <w:p>
      <w:pPr>
        <w:jc w:val="left"/>
      </w:pPr>
      <w:r>
        <w:rPr>
          <w:sz w:val="24"/>
        </w:rPr>
        <w:t>Apostila - Material Impresso</w:t>
        <w:br/>
        <w:t>São escolhidos imóveis que são o mais semelhantes possível ao imóvel a ser</w:t>
        <w:br/>
        <w:t>avaliado em termos de características e localização. Assim, será possível ao</w:t>
        <w:br/>
        <w:t>avaliador determinar a tendência de preços praticados na região e assim,</w:t>
        <w:br/>
        <w:t>estipular o valor de mercado do imóvel.</w:t>
        <w:br/>
        <w:t>Análise das transações recentes:</w:t>
        <w:br/>
        <w:t>O avaliador coleta informações sobre transações recentes desses imóveis</w:t>
        <w:br/>
        <w:t>comparáveis, levando em consideração os preços pelos quais foram vendidos.</w:t>
        <w:br/>
        <w:t>Importante estar atento às condições de compra e venda dos imóveis</w:t>
        <w:br/>
        <w:t>analisados, para verificar se os preços praticados nas transações condizem</w:t>
        <w:br/>
        <w:t>com o restante dos imóveis comparáveis.</w:t>
        <w:br/>
        <w:t>Ajustes e correções:</w:t>
        <w:br/>
        <w:t>Para tornar as comparações mais precisas, o avaliador pode realizar ajustes</w:t>
        <w:br/>
        <w:t>nos preços dos imóveis comparáveis para refletir diferenças significativas em</w:t>
        <w:br/>
        <w:t>características como tamanho do terreno, área construída, qualidade da</w:t>
        <w:br/>
        <w:t>construção, idade, entre outros.</w:t>
        <w:br/>
        <w:t>Estimativa do valor de mercado:</w:t>
        <w:br/>
        <w:t>Com base nas transações ajustadas dos imóveis comparáveis, o avaliador</w:t>
        <w:br/>
        <w:t>pode estimar o valor de mercado do imóvel que está sendo avaliado. Como</w:t>
        <w:br/>
        <w:t>veremos na unidade específica, em todo relatório de avaliação, o avaliador</w:t>
        <w:br/>
        <w:t>deve expor as justificativas que o levaram a escolher determinado método de</w:t>
        <w:br/>
        <w:t>avaliação em detrimentos dos demais.</w:t>
        <w:br/>
        <w:br/>
        <w:t>28-87</w:t>
      </w:r>
    </w:p>
    <w:p>
      <w:pPr>
        <w:jc w:val="left"/>
      </w:pPr>
      <w:r>
        <w:rPr>
          <w:sz w:val="24"/>
        </w:rPr>
        <w:t>Apostila - Material Impresso</w:t>
        <w:br/>
        <w:t>FIGURA 7 - Representação de uma avaliação de imóveis</w:t>
        <w:br/>
        <w:br/>
        <w:t>Fonte: Freepik/progallery</w:t>
        <w:br/>
        <w:t>Este método é bastante utilizado devido à sua objetividade e à disponibilidade de</w:t>
        <w:br/>
        <w:t>dados comparativos no mercado. No entanto, é importante que o avaliador tenha</w:t>
        <w:br/>
        <w:t>acesso a informações precisas e recentes sobre transações imobiliárias na área</w:t>
        <w:br/>
        <w:t>de interesse, bem como habilidade para fazer ajustes precisos que reflitam as</w:t>
        <w:br/>
        <w:t>diferenças entre os imóveis comparáveis e o imóvel a ser avaliado.</w:t>
        <w:br/>
        <w:t>Método da Renda ou da Capitalização de Renda</w:t>
        <w:br/>
        <w:t>Muito utilizado quando a finalidade da avaliação é a identificação do valor</w:t>
        <w:br/>
        <w:t>econômico do imóvel, o método de renda considera principalmente o potencial</w:t>
        <w:br/>
        <w:t>de geração de renda do imóvel, utilizando informações como aluguéis ou receitas</w:t>
        <w:br/>
        <w:t>esperadas.</w:t>
        <w:br/>
        <w:br/>
        <w:t>29-87</w:t>
      </w:r>
    </w:p>
    <w:p>
      <w:pPr>
        <w:jc w:val="left"/>
      </w:pPr>
      <w:r>
        <w:rPr>
          <w:sz w:val="24"/>
        </w:rPr>
        <w:t>Apostila - Material Impresso</w:t>
        <w:br/>
        <w:t>Os passos principais para aplicação deste método incluem:</w:t>
        <w:br/>
        <w:t>Estimativa da Renda Potencial: O avaliador estima o potencial de receita que o</w:t>
        <w:br/>
        <w:t>imóvel pode gerar por meio de aluguéis, arrendamentos ou outras formas de</w:t>
        <w:br/>
        <w:t>exploração econômica. Esse processo decorre de uma análise de mercado para</w:t>
        <w:br/>
        <w:t>determinar os valores de aluguel praticados na região e a demanda por espaços</w:t>
        <w:br/>
        <w:t>similares.</w:t>
        <w:br/>
        <w:t>Aplicação da Taxa de Capitalização: A renda potencial estimada é então</w:t>
        <w:br/>
        <w:t>capitalizada utilizando uma taxa de capitalização adequada ao tipo e ao risco do</w:t>
        <w:br/>
        <w:t>imóvel. A taxa de capitalização é um Índice que relaciona a renda operacional</w:t>
        <w:br/>
        <w:t>líquida esperada com o valor de mercado do imóvel. Ela é determinada com base</w:t>
        <w:br/>
        <w:t>em fatores como a localização do imóvel, a qualidade do imóvel, as condições de</w:t>
        <w:br/>
        <w:t>mercado e o tipo de propriedade.</w:t>
        <w:br/>
        <w:t>Cálculo do Valor de Mercado: Multiplica-se a renda potencial líquida pela taxa</w:t>
        <w:br/>
        <w:t>de capitalização apropriada, obtém-se uma estimativa do valor de mercado do</w:t>
        <w:br/>
        <w:t>imóvel. Esse cálculo fornece uma avaliação objetiva e baseada em dados</w:t>
        <w:br/>
        <w:t>econômicos do potencial de rendimento do imóvel.</w:t>
        <w:br/>
        <w:t>O método de renda é amplamente utilizado para avaliar propriedades comerciais,</w:t>
        <w:br/>
        <w:t>como escritórios, lojas, armazéns, hotéis e edifícios industriais. Ele é</w:t>
        <w:br/>
        <w:t>especialmente relevante para investidores que procuram determinar o retorno</w:t>
        <w:br/>
        <w:t>esperado sobre o investimento em imóveis de renda.</w:t>
        <w:br/>
        <w:t>No entanto, é importante que o avaliador tenha acesso a informações precisas</w:t>
        <w:br/>
        <w:t>sobre a renda operacional e despesas associadas ao imóvel, além de</w:t>
        <w:br/>
        <w:t>compreender as condições atuais e futuras do mercado imobiliário. Além disso, a</w:t>
        <w:br/>
        <w:t>escolha da taxa de capitalização adequada requer análise dos riscos do</w:t>
        <w:br/>
        <w:t>investimento, garantindo que a avaliação reflita o valor atual e potencial do</w:t>
        <w:br/>
        <w:t>imóvel.</w:t>
        <w:br/>
        <w:t>Assim, entende-se que o método de renda é uma ferramenta amplamente aceita</w:t>
        <w:br/>
        <w:t>no campo da avaliação imobiliária, fornecendo uma base sólida para tomada de</w:t>
        <w:br/>
        <w:t>decisões de investimento e transações imobiliárias baseadas em dados</w:t>
        <w:br/>
        <w:t>econômicos concretos.</w:t>
        <w:br/>
        <w:t>Método Evolutivo</w:t>
        <w:br/>
        <w:br/>
        <w:t>30-87</w:t>
      </w:r>
    </w:p>
    <w:p>
      <w:pPr>
        <w:jc w:val="left"/>
      </w:pPr>
      <w:r>
        <w:rPr>
          <w:sz w:val="24"/>
        </w:rPr>
        <w:t>Apostila - Material Impresso</w:t>
        <w:br/>
        <w:t>O método evolutivo de avaliação de imóveis considera o custo de reprodução ou</w:t>
        <w:br/>
        <w:t>de substituição do imóvel, levando em conta sua depreciação. É muito utilizado</w:t>
        <w:br/>
        <w:t>para avaliar imóveis que possuem características únicas, como edifícios</w:t>
        <w:br/>
        <w:t>históricos, propriedades personalizadas, ou imóveis tão específicos que torna-se</w:t>
        <w:br/>
        <w:t>difícil encontrar comparativos no mercado.</w:t>
        <w:br/>
        <w:t>Este método leva em conta o custo atual para reconstruir o imóvel com as</w:t>
        <w:br/>
        <w:t>mesmas características físicas e funcionais, chamado de Custo de Reprodução</w:t>
        <w:br/>
        <w:t>ou Substituição. Ele inclui o custo dos materiais, mão-de-obra, equipamentos e</w:t>
        <w:br/>
        <w:t>despesas gerais necessárias para replicar o imóvel.</w:t>
        <w:br/>
        <w:t>A depreciação refere-se à perda de valor do imóvel ao longo do tempo, devido ao</w:t>
        <w:br/>
        <w:t>desgaste, obsolescência ou outras condições que afetam sua utilidade e valor de</w:t>
        <w:br/>
        <w:t>mercado. Existem três tipos principais de depreciação considerados neste</w:t>
        <w:br/>
        <w:t>método:</w:t>
        <w:br/>
        <w:t>A depreciação física resulta do desgaste natural das estruturas e sistemas do</w:t>
        <w:br/>
        <w:t>imóvel ao longo do tempo.</w:t>
        <w:br/>
        <w:t>A depreciação funcional, por sua vez, decorre da obsolescência relacionada a</w:t>
        <w:br/>
        <w:t>mudanças nas necessidades ou expectativas dos usuários do imóvel.</w:t>
        <w:br/>
        <w:t>A depreciação econômica considera fatores externos, como mudanças no</w:t>
        <w:br/>
        <w:t>mercado ou em regulamentações que afetam o valor do imóvel.</w:t>
        <w:br/>
        <w:t>Assim, temos a seguinte equação que facilita a compreensão das informações e</w:t>
        <w:br/>
        <w:t>cálculos serem realizados quando a utilização do método evolutivo se mostrar</w:t>
        <w:br/>
        <w:t>necessária:</w:t>
        <w:br/>
        <w:br/>
        <w:t>31-87</w:t>
      </w:r>
    </w:p>
    <w:p>
      <w:pPr>
        <w:jc w:val="left"/>
      </w:pPr>
      <w:r>
        <w:rPr>
          <w:sz w:val="24"/>
        </w:rPr>
        <w:t>Apostila - Material Impresso</w:t>
        <w:br/>
        <w:t>uu. fun . us [=</w:t>
        <w:br/>
        <w:t>VI — | T + V &gt; ) Y | = O</w:t>
        <w:br/>
        <w:t>LS Ba | E TT W &gt;» y AR Iv</w:t>
        <w:br/>
        <w:t>À A</w:t>
        <w:br/>
        <w:t>rr 7 RSS A MAO PS MAP MMÍÍMMÚ TETO PPÓÚ0MMNÓ CACO IA ÁÓÓICÓÓÓÓÚÚMMÚVTM MÓ qOCÚÓOOOÓO,O,ACOÓOÓOO ÇÓ, ÓQÉCVCÔOO CO</w:t>
        <w:br/>
        <w:t>| VI = Valor do Imóvel a ser avaliado &gt;</w:t>
        <w:br/>
        <w:t>Cp Ao pasa tda asda dd atada dida a DO,</w:t>
        <w:br/>
        <w:t>E as as LE, LECCE SS</w:t>
        <w:br/>
        <w:t>f VT = Valor do Terreno, determinado pelo método À</w:t>
        <w:br/>
        <w:t>W comparativo ou pelo método involutivo )</w:t>
        <w:br/>
        <w:t>VB = Valor da Benfeitoria (custo de reprodução das</w:t>
        <w:br/>
        <w:t>benfeitorias, contando a depreciação</w:t>
        <w:br/>
        <w:t>FC = Fator de Comercialização, é a razão entre o valor de</w:t>
        <w:br/>
        <w:t>mercado de um bem e o custo de reprodução ou substituição,</w:t>
        <w:br/>
        <w:t>que pode ser maior ou menor do que 1 |</w:t>
        <w:br/>
        <w:t>FIGURA 8 - Cálculo do método evolutivo</w:t>
        <w:br/>
        <w:t>Fonte: Autores (2024)</w:t>
        <w:br/>
        <w:t>Com o exemplo dado por Marlene Salete Uberti:</w:t>
        <w:br/>
        <w:t>32-87</w:t>
      </w:r>
    </w:p>
    <w:p>
      <w:pPr>
        <w:jc w:val="left"/>
      </w:pPr>
      <w:r>
        <w:rPr>
          <w:sz w:val="24"/>
        </w:rPr>
        <w:t>Apostila - Material Impresso</w:t>
        <w:br/>
        <w:br/>
        <w:t>Admita-se que se deseja construir uma casa para vender, onde</w:t>
        <w:br/>
        <w:br/>
        <w:t>o custo com o terreno foi de R$ 10.000,00 e da construção foi</w:t>
        <w:br/>
        <w:br/>
        <w:t>de R$ 30.000,00, resultando num custo total de R$ 40.000,00.</w:t>
        <w:br/>
        <w:br/>
        <w:t>Se o valor de mercado da casa for de R$ 50.000,00, verifica-se</w:t>
        <w:br/>
        <w:br/>
        <w:t>que este valor está acrescido de uma taxa de 25% em relação</w:t>
        <w:br/>
        <w:br/>
        <w:t>ao custo de reedição do imóvel,ou seja, equivalente a um índice</w:t>
        <w:br/>
        <w:br/>
        <w:t>de 1,25. Este índice é denominado fator de comercialização.</w:t>
        <w:br/>
        <w:br/>
        <w:t>Observa-se que este fator pode ser maior ou menor que a</w:t>
        <w:br/>
        <w:br/>
        <w:t>unidade. (UBERTI, 2006, p.36)</w:t>
        <w:br/>
        <w:t>O método evolutivo é frequentemente usado para avaliar imóveis únicos ou</w:t>
        <w:br/>
        <w:t>especializados, em que a comparação com outros imóveis pode ser difícil ou</w:t>
        <w:br/>
        <w:t>impraticável. Isso inclui propriedades como instalações industriais específicas,</w:t>
        <w:br/>
        <w:t>edifícios históricos com valor cultural significativo, ou mesmo imóveis residenciais</w:t>
        <w:br/>
        <w:t>personalizados.</w:t>
        <w:br/>
        <w:t>No entanto, a precisão deste método depende da qualidade e da exatidão dos</w:t>
        <w:br/>
        <w:t>dados utilizados para estimar o custo de reprodução, além de considerar as</w:t>
        <w:br/>
        <w:t>diferentes formas de depreciação.</w:t>
        <w:br/>
        <w:t>Assim, o método evolutivo de avaliação de imóveis oferece a possibilidade de se</w:t>
        <w:br/>
        <w:t>determinar o valor de imóveis únicos, considerando tanto os custos de</w:t>
        <w:br/>
        <w:t>construção quanto os fatores que afetam seu valor ao longo do tempo. É uma</w:t>
        <w:br/>
        <w:t>ferramenta valiosa para os avaliadores, proporcionando uma avaliação confiável</w:t>
        <w:br/>
        <w:t>para imóveis especiais.</w:t>
        <w:br/>
        <w:t>Método Involutivo</w:t>
        <w:br/>
        <w:t>A ABNT, na NBR 14653, estabelece que o Método Involutivo é:</w:t>
        <w:br/>
        <w:br/>
        <w:t>33-87</w:t>
      </w:r>
    </w:p>
    <w:p>
      <w:pPr>
        <w:jc w:val="left"/>
      </w:pPr>
      <w:r>
        <w:rPr>
          <w:sz w:val="24"/>
        </w:rPr>
        <w:t>Apostila - Material Impresso</w:t>
        <w:br/>
        <w:t>Aquele que identifica o valor de mercado do bem, alicerçado no</w:t>
        <w:br/>
        <w:t>seu aproveitamento eficiente, baseado em modelo de estudo de</w:t>
        <w:br/>
        <w:t>viabilidade técnico-econômica, mediante hipotético</w:t>
        <w:br/>
        <w:t>empreendimento compatível com as características do bem e</w:t>
        <w:br/>
        <w:t>com as condições do mercado no qual está inserido,</w:t>
        <w:br/>
        <w:t>considerando-se — cenários — viáveis para execução e</w:t>
        <w:br/>
        <w:t>comercialização do produto.(Brasil, 2011, online)</w:t>
        <w:br/>
        <w:t>Ou seja, o método involutivo normalmente é utilizado para a avaliação de imóveis</w:t>
        <w:br/>
        <w:t>cujo aproveitamento econômico está abaixo do esperado, como lotes urbanos</w:t>
        <w:br/>
        <w:t>vazios em uma região onde não se encontra imóveis nas mesmas condições, lotes</w:t>
        <w:br/>
        <w:t>urbanos com apenas uma casa construída, com pouco aproveitamento do espaço</w:t>
        <w:br/>
        <w:t>do terreno ou também para lotes vazios em áreas industrializadas ou de</w:t>
        <w:br/>
        <w:t>expansão urbana.</w:t>
        <w:br/>
        <w:t>Conforme Marlene Salete Uberti:</w:t>
        <w:br/>
        <w:t>O avaliador realiza um anteprojeto do loteamento ou da</w:t>
        <w:br/>
        <w:t>construção, levando em conta as utilizações permitidas pelos</w:t>
        <w:br/>
        <w:t>planos diretores e os usos tradicionais e a demanda recente na</w:t>
        <w:br/>
        <w:t>região. Neste momento é importante a assessoria de um</w:t>
        <w:br/>
        <w:t>profissional que projete habitualmente. Definida a utilização, a</w:t>
        <w:br/>
        <w:t>análise segue com a execução de orçamentos (mais ou menos</w:t>
        <w:br/>
        <w:t>detalhados, conforme o caso), pesquisa de dados de mercado</w:t>
        <w:br/>
        <w:t>para os bens que devem ser produzidos (lotes ou unidades</w:t>
        <w:br/>
        <w:t>construídas), verificação da viabilidade e dos frutos e despesas</w:t>
        <w:br/>
        <w:t>esperadas (aluguéis, lucros na venda, taxas, custos de</w:t>
        <w:br/>
        <w:t>publicidade e corretagem, etc). (UBERTI, 2006, p.35)</w:t>
        <w:br/>
        <w:t>34-87</w:t>
      </w:r>
    </w:p>
    <w:p>
      <w:pPr>
        <w:jc w:val="left"/>
      </w:pPr>
      <w:r>
        <w:rPr>
          <w:sz w:val="24"/>
        </w:rPr>
        <w:t>Apostila - Material Impresso</w:t>
        <w:br/>
        <w:t>O Método Involutivo é cada vez mais utilizado para verificar a viabilidade</w:t>
        <w:br/>
        <w:t>econômica de incorporações imobiliárias, como a construção de condomínios</w:t>
        <w:br/>
        <w:t>residenciais, por exemplo. Esse método se mostra eficiente para esse tipo de</w:t>
        <w:br/>
        <w:t>finalidade pois leva em conta o custo de cada unidade habitacional do</w:t>
        <w:br/>
        <w:t>empreendimento.</w:t>
        <w:br/>
        <w:t>A equação a ser realizada para a obtenção do valor do imóvel avaliado utilizando</w:t>
        <w:br/>
        <w:t>o método involutivo é a seguinte:</w:t>
        <w:br/>
        <w:t>FIGURA 9 - Cálculo do método involutivo</w:t>
        <w:br/>
        <w:t>Fonte: Autor (2024)</w:t>
        <w:br/>
        <w:t>Desta forma, é possível aferir o valor de mercado a um imóvel no qual a avaliação</w:t>
        <w:br/>
        <w:t>comparativa não se mostra viável, dadas todas as variantes a serem consideradas</w:t>
        <w:br/>
        <w:t>e a inexistência de imóveis comparáveis, uma vez que o projeto a ser construído</w:t>
        <w:br/>
        <w:t>no local é levado em consideração, juntamente com seu custo e receitas.</w:t>
        <w:br/>
        <w:t>SAIBA MAIS</w:t>
        <w:br/>
        <w:t>35-87</w:t>
      </w:r>
    </w:p>
    <w:p>
      <w:pPr>
        <w:jc w:val="left"/>
      </w:pPr>
      <w:r>
        <w:rPr>
          <w:sz w:val="24"/>
        </w:rPr>
        <w:t>Apostila - Material Impresso</w:t>
        <w:br/>
        <w:t>O artigo submetido ao Curso de Engenharia Civil da UNESC como</w:t>
        <w:br/>
        <w:t>requisito parcial para obtenção do Título de Engenheiro Civil, é um ótimo</w:t>
        <w:br/>
        <w:t>exemplo da aplicação do método involutivo de avaliação de imóveis, no</w:t>
        <w:br/>
        <w:t>caso, em sua versão “vertical” para a obtenção do valor de mercado de</w:t>
        <w:br/>
        <w:t>um terreno onde seria construído um edifício residencial.</w:t>
        <w:br/>
        <w:t>Como já estudado nesta unidade, a utilização do método involutivo leva</w:t>
        <w:br/>
        <w:t>em consideração diversos fatores para se chegar ao valor de mercado</w:t>
        <w:br/>
        <w:t>mais adequado. Entre eles a receita líquida do empreendimento</w:t>
        <w:br/>
        <w:t>imobiliário, compatível com as</w:t>
        <w:br/>
        <w:t>características do empreendimento e condições do mercado local, o custo</w:t>
        <w:br/>
        <w:t>do empreendimento, o valor presente dos custos financeiros da</w:t>
        <w:br/>
        <w:t>construção, o lucro do empreendimento, entre outros.</w:t>
        <w:br/>
        <w:t>A conclusão do artigo foi de que o método involutivo foi a melhor escolha</w:t>
        <w:br/>
        <w:t>para a obtenção do valor do imóvel em estudo, dada a falta de</w:t>
        <w:br/>
        <w:t>informações comparativas de imóveis similares na região, como é possível</w:t>
        <w:br/>
        <w:t>observar na Íntegra do artigo no link a seguir:</w:t>
        <w:br/>
        <w:t>ACESSAR</w:t>
        <w:br/>
        <w:br/>
        <w:t>36-87</w:t>
      </w:r>
    </w:p>
    <w:p>
      <w:pPr>
        <w:jc w:val="left"/>
      </w:pPr>
      <w:r>
        <w:rPr>
          <w:sz w:val="24"/>
        </w:rPr>
        <w:t>Apostila - Material Impresso</w:t>
        <w:br/>
        <w:t>37-87</w:t>
      </w:r>
    </w:p>
    <w:p>
      <w:pPr>
        <w:jc w:val="left"/>
      </w:pPr>
      <w:r>
        <w:rPr>
          <w:sz w:val="24"/>
        </w:rPr>
        <w:t>Apostila - Material Impresso</w:t>
        <w:br/>
        <w:t>R le]</w:t>
        <w:br/>
        <w:t>SS »</w:t>
        <w:br/>
        <w:t>5&gt; Lim.</w:t>
        <w:br/>
        <w:t>Método Comparativo:</w:t>
        <w:br/>
        <w:t>método de avaliação que analisa preços de imóveis semelhantes na mesma</w:t>
        <w:br/>
        <w:t>região para estabelecer um valor de referência. Esse método considera</w:t>
        <w:br/>
        <w:t>características como localização, tamanho, idade e estado de conservação</w:t>
        <w:br/>
        <w:t>para mensurar o valor baseado em comparações diretas.</w:t>
        <w:br/>
        <w:t>Método de Renda:</w:t>
        <w:br/>
        <w:t>método amplamente utilizado, o método da renda, ou capitalização de renda,</w:t>
        <w:br/>
        <w:t>é especialmente aplicável a imóveis comerciais e de investimento. Neste caso,</w:t>
        <w:br/>
        <w:t>o valor do imóvel é determinado pela sua capacidade de gerar renda, levando</w:t>
        <w:br/>
        <w:t>em consideração aluguéis e taxas de ocupação da área.</w:t>
        <w:br/>
        <w:t>Método Evolutivo:</w:t>
        <w:br/>
        <w:t>38-87</w:t>
      </w:r>
    </w:p>
    <w:p>
      <w:pPr>
        <w:jc w:val="left"/>
      </w:pPr>
      <w:r>
        <w:rPr>
          <w:sz w:val="24"/>
        </w:rPr>
        <w:t>Apostila - Material Impresso</w:t>
        <w:br/>
        <w:t>examina os valores de componentes básicos do imóvel, somados a uma</w:t>
        <w:br/>
        <w:t>estimativa de valores necessários para construções e benfeitorias a serem</w:t>
        <w:br/>
        <w:t>realizadas em determinado imóvel, levando em consideração a depreciação</w:t>
        <w:br/>
        <w:t>do imóvel em razão de sua idade.</w:t>
        <w:br/>
        <w:t>Método Involutivo:</w:t>
        <w:br/>
        <w:t>o método involutivo é utilizado principalmente quando inexiste a</w:t>
        <w:br/>
        <w:t>possibilidade do método comparativo, indicando a viabilidade de</w:t>
        <w:br/>
        <w:t>incorporação do terreno, e assim, determinando seu valor de mercado. Muito</w:t>
        <w:br/>
        <w:t>utilizados para a estimativa de valor de mercado de terrenos ou lotes urbanos</w:t>
        <w:br/>
        <w:t>subutilizados ou com aproveitamento do espaço mal aproveitado.</w:t>
        <w:br/>
        <w:br/>
        <w:t>39-87</w:t>
      </w:r>
    </w:p>
    <w:p>
      <w:pPr>
        <w:jc w:val="left"/>
      </w:pPr>
      <w:r>
        <w:rPr>
          <w:sz w:val="24"/>
        </w:rPr>
        <w:t>Apostila - Material Impresso</w:t>
        <w:br/>
        <w:t>F Paso À '</w:t>
        <w:br/>
        <w:t>U vt. ?</w:t>
        <w:br/>
        <w:t>: à</w:t>
        <w:br/>
        <w:t>. (</w:t>
        <w:br/>
        <w:t>a WS h.</w:t>
        <w:br/>
        <w:t>E A .. “ x</w:t>
        <w:br/>
        <w:t>40 - 87</w:t>
      </w:r>
    </w:p>
    <w:p>
      <w:pPr>
        <w:jc w:val="left"/>
      </w:pPr>
      <w:r>
        <w:rPr>
          <w:sz w:val="24"/>
        </w:rPr>
        <w:t>Apostila - Material Impresso</w:t>
        <w:br/>
        <w:t>oo</w:t>
        <w:br/>
        <w:t>EN Video</w:t>
        <w:br/>
        <w:t>Click here to open the video</w:t>
        <w:br/>
        <w:br/>
        <w:t>Dica de Livro</w:t>
        <w:br/>
        <w:t>Nome do livro: Manual de Avaliações e</w:t>
        <w:br/>
        <w:t>Perícias em Imóveis Urbanos</w:t>
        <w:br/>
        <w:t>Editora: Oficina de Textos</w:t>
        <w:br/>
        <w:t>Autor: José Fiker</w:t>
        <w:br/>
        <w:t>ISBN: 8579753147</w:t>
        <w:br/>
        <w:t>Comentário: O Manual de Avaliações e</w:t>
        <w:br/>
        <w:t>Perícias de Imóveis Urbanos, de José Fiker, é</w:t>
        <w:br/>
        <w:t>um excelente exemplo da doutrina indicada</w:t>
        <w:br/>
        <w:t>para os iniciantes na área de avaliações de</w:t>
        <w:br/>
        <w:t>imóveis. Com abordagens claras e diretas a</w:t>
        <w:br/>
        <w:t>obra aborda temas de fundamental</w:t>
        <w:br/>
        <w:t>importância para as avaliações imobiliárias.</w:t>
        <w:br/>
        <w:t>Além de exemplos e exercícios com casos</w:t>
        <w:br/>
        <w:t>reais, o livro conta também com explicações</w:t>
        <w:br/>
        <w:t>didáticas a respeito de temas como Pesquisa</w:t>
        <w:br/>
        <w:t>de valores, Avaliação de terrenos urbanos,</w:t>
        <w:br/>
        <w:t>Avaliação de benfeitorias, Depreciação de</w:t>
        <w:br/>
        <w:t>construções, Procedimentos judiciais, entre</w:t>
        <w:br/>
        <w:t>outros.</w:t>
        <w:br/>
        <w:t>A obra se mostra uma ótima opção para</w:t>
        <w:br/>
        <w:t>aprofundamento dos temas tratados nesta</w:t>
        <w:br/>
        <w:t>unidade, uma vez que engloba desde</w:t>
        <w:br/>
        <w:t>princípios básicos da avaliação de imóveis até</w:t>
        <w:br/>
        <w:t>procedimentos jurídicos específicos da área.</w:t>
        <w:br/>
        <w:br/>
        <w:t>41-87</w:t>
      </w:r>
    </w:p>
    <w:p>
      <w:pPr>
        <w:jc w:val="left"/>
      </w:pPr>
      <w:r>
        <w:rPr>
          <w:sz w:val="24"/>
        </w:rPr>
        <w:t>Apostila - Material Impresso</w:t>
        <w:br/>
        <w:t>Conclusão</w:t>
        <w:br/>
        <w:t>Os métodos de avaliação de imóveis desempenham um papel fundamental no</w:t>
        <w:br/>
        <w:t>mercado imobiliário, fornecendo bases sólidas para decisões financeiras e</w:t>
        <w:br/>
        <w:t>transações seguras. Entre os principais métodos utilizados, destaca-se o método</w:t>
        <w:br/>
        <w:t>comparativo de mercado, que analisa preços de imóveis similares na mesma</w:t>
        <w:br/>
        <w:t>região para determinar um valor justo e atualizado. Esse método é amplamente</w:t>
        <w:br/>
        <w:t>aceito devido à sua objetividade e à capacidade de refletir as condições atuais do</w:t>
        <w:br/>
        <w:t>mercado.</w:t>
        <w:br/>
        <w:t>Além disso, o método de renda é fundamental para avaliar imóveis comerciais e</w:t>
        <w:br/>
        <w:t>de investimento, calculando o valor presente dos fluxos de renda futuros gerados</w:t>
        <w:br/>
        <w:t>pelo imóvel. Essa abordagem é importante para investidores que buscam avaliar</w:t>
        <w:br/>
        <w:t>o potencial de retorno de longo prazo de uma propriedade.</w:t>
        <w:br/>
        <w:t>Por outro lado, o método evolutivo enfoca o custo de reprodução ou de</w:t>
        <w:br/>
        <w:t>substituição do imóvel, levando em conta o valor do terreno e o custo de</w:t>
        <w:br/>
        <w:t>construção. É particularmente útil para imóveis novos ou exclusivos, onde a</w:t>
        <w:br/>
        <w:t>análise comparativa pode ser limitada.</w:t>
        <w:br/>
        <w:t>O método involutivo, menos comum, avalia o valor do imóvel com base na sua</w:t>
        <w:br/>
        <w:t>deterioração física e obsolescência, sendo mais aplicável a imóveis antigos ou em</w:t>
        <w:br/>
        <w:t>condições precárias.</w:t>
        <w:br/>
        <w:br/>
        <w:t>42-87</w:t>
      </w:r>
    </w:p>
    <w:p>
      <w:pPr>
        <w:jc w:val="left"/>
      </w:pPr>
      <w:r>
        <w:rPr>
          <w:sz w:val="24"/>
        </w:rPr>
        <w:t>Apostila - Material Impresso</w:t>
        <w:br/>
        <w:t>Ou seja, cada método de avaliação possui suas próprias vantagens e limitações, e</w:t>
        <w:br/>
        <w:t>a escolha do método mais adequado depende das características específicas do</w:t>
        <w:br/>
        <w:t>imóvel, do contexto do mercado e dos objetivos do avaliador e das partes</w:t>
        <w:br/>
        <w:t>envolvidas. Com uma compreensão clara desses métodos e suas aplicações, os</w:t>
        <w:br/>
        <w:t>profissionais do setor imobiliário podem realizar avaliações precisas e</w:t>
        <w:br/>
        <w:t>informadas, promovendo transparência e eficiência no mercado.</w:t>
        <w:br/>
        <w:t>Referências Bibliográficas</w:t>
        <w:br/>
        <w:t>ABNT - ASSOCIAÇÃO BRASILEIRA DE NORMAS TÉCNICAS. NBR 14.653-1:</w:t>
        <w:br/>
        <w:t>Avaliação de bens. Parte 1: Procedimentos gerais. Rio de Janeiro, 2001.</w:t>
        <w:br/>
        <w:t>FIKER, José. Manual de Avaliações e Perícias em Imóveis Urbanos. São Paulo:</w:t>
        <w:br/>
        <w:t>Oficina de Textos, 2019.</w:t>
        <w:br/>
        <w:t>UBERTI, Marlene Salete. Apostila da disciplina IT 188 - Avaliações e Perícias.</w:t>
        <w:br/>
        <w:t>Universidade Federal Rural Do Rio de Janeiro. Disponível em: http://www.ufrrj.</w:t>
        <w:br/>
        <w:t>br/institutos/it/deng/marlene/downloads/IT188 Avaliacao e pericias/Apostila IT 18</w:t>
        <w:br/>
        <w:t>8.pdf Acesso em: 01 jul. 2024.</w:t>
        <w:br/>
        <w:t>Avaliação de Diferentes Tipos de Imóveis</w:t>
        <w:br/>
        <w:t>Introdução</w:t>
        <w:br/>
        <w:t>Você já se perguntou quais são os diferentes tipos de imóveis e como podemos</w:t>
        <w:br/>
        <w:t>classificá-los? A avaliação de imóveis é um processo complexo e multifacetado</w:t>
        <w:br/>
        <w:t>que envolve a análise de uma variedade de propriedades, cada uma com suas</w:t>
        <w:br/>
        <w:t>características e finalidades distintas. Imóveis urbanos, empreendimentos e</w:t>
        <w:br/>
        <w:t>rurais são três principais categorias que requerem abordagens específicas e</w:t>
        <w:br/>
        <w:t>metodologias adequadas para garantir a precisão e a confiabilidade dos</w:t>
        <w:br/>
        <w:t>resultados.</w:t>
        <w:br/>
        <w:br/>
        <w:t>43-87</w:t>
      </w:r>
    </w:p>
    <w:p>
      <w:pPr>
        <w:jc w:val="left"/>
      </w:pPr>
      <w:r>
        <w:rPr>
          <w:sz w:val="24"/>
        </w:rPr>
        <w:t>Apostila - Material Impresso</w:t>
        <w:br/>
        <w:t>Imóveis urbanos incluem propriedades situadas em áreas urbanas e de expansão</w:t>
        <w:br/>
        <w:t>urbana, como residências, estabelecimentos comerciais, industriais e</w:t>
        <w:br/>
        <w:t>institucionais. A avaliação desses imóveis, conforme a norma ABNT NBR 14653-2,</w:t>
        <w:br/>
        <w:t>considera fatores como localização geográfica, características do entorno,</w:t>
        <w:br/>
        <w:t>infraestrutura disponível e condições do mercado imobiliário. Essas avaliações</w:t>
        <w:br/>
        <w:t>são necessárias para determinar o valor de mercado dos imóveis e para apoiar</w:t>
        <w:br/>
        <w:t>decisões financeiras e de planejamento urbano, refletindo a dinâmica das cidades</w:t>
        <w:br/>
        <w:t>e suas necessidades de desenvolvimento.</w:t>
        <w:br/>
        <w:t>Empreendimentos, por outro lado, são avaliados de acordo com a NBR 14653-4 e</w:t>
        <w:br/>
        <w:t>exigem uma análise ainda mais detalhada e especializada. Esses</w:t>
        <w:br/>
        <w:t>empreendimentos podem ser classificados de acordo com sua base, como</w:t>
        <w:br/>
        <w:t>imobiliária, industrial, rural, comercial ou de serviços, e seu estágio de</w:t>
        <w:br/>
        <w:t>desenvolvimento, desde a concepção até a operação ou desativação. A avaliação</w:t>
        <w:br/>
        <w:t>de empreendimentos considera uma ampla gama de fatores, incluindo</w:t>
        <w:br/>
        <w:t>características físicas, funcionais e estruturais, além de aspectos econômicos e</w:t>
        <w:br/>
        <w:t>legais. Metodologias específicas, como o método comparativo de mercado, o</w:t>
        <w:br/>
        <w:t>método da renda e o método do custo, são aplicadas para determinar o valor dos</w:t>
        <w:br/>
        <w:t>empreendimentos, levando em conta suas particularidades e o mercado em que</w:t>
        <w:br/>
        <w:t>estão inseridos.</w:t>
        <w:br/>
        <w:t>A avaliação de imóveis rurais, orientada pela ABNT NBR 14653-3, requer uma</w:t>
        <w:br/>
        <w:t>abordagem distinta devido às características desses imóveis. Imóveis rurais</w:t>
        <w:br/>
        <w:t>incluem propriedades dedicadas à agricultura, pecuária, silvicultura e outras</w:t>
        <w:br/>
        <w:t>atividades relacionadas. A avaliação deve considerar fatores como a qualidade do</w:t>
        <w:br/>
        <w:t>solo, recursos hídricos, infraestrutura rural e potencial produtivo da terra. Além</w:t>
        <w:br/>
        <w:t>disso, é importante levar em consideração aspectos legais e ambientais, como</w:t>
        <w:br/>
        <w:t>zoneamento agrícola e regulamentações ambientais, na determinação do valor</w:t>
        <w:br/>
        <w:t>desses imóveis.</w:t>
        <w:br/>
        <w:t>Compreender as diferentes categorias de imóveis e as especificidades na</w:t>
        <w:br/>
        <w:t>avaliação de cada um, como transações de compra e venda, financiamentos,</w:t>
        <w:br/>
        <w:t>seguros e políticas públicas de planejamento e desenvolvimento. Cada tipo de</w:t>
        <w:br/>
        <w:t>imóvel apresenta desafios e requisitos únicos que devem ser considerados para</w:t>
        <w:br/>
        <w:t>garantir uma avaliação justa e precisa, refletindo seu verdadeiro valor no</w:t>
        <w:br/>
        <w:t>mercado.</w:t>
        <w:br/>
        <w:t>Avaliação de Imóveis Urbanos</w:t>
        <w:br/>
        <w:br/>
        <w:t>44-87</w:t>
      </w:r>
    </w:p>
    <w:p>
      <w:pPr>
        <w:jc w:val="left"/>
      </w:pPr>
      <w:r>
        <w:rPr>
          <w:sz w:val="24"/>
        </w:rPr>
        <w:t>Apostila - Material Impresso</w:t>
        <w:br/>
        <w:t>Os imóveis urbanos, conforme a ABNT NBR 14653-2 (2011), são definidos como</w:t>
        <w:br/>
        <w:t>aqueles situados em áreas urbanas e de expansão urbana, incluindo regiões que</w:t>
        <w:br/>
        <w:t>possuem infraestrutura básica e serviços públicos essenciais. Eles compreendem</w:t>
        <w:br/>
        <w:t>uma ampla variedade de propriedades, incluindo residências, estabelecimentos</w:t>
        <w:br/>
        <w:t>comerciais, industriais e institucionais. A localização dos imóveis urbanos é</w:t>
        <w:br/>
        <w:t>caracterizada por sua inserção em áreas dotadas de vias públicas, transporte,</w:t>
        <w:br/>
        <w:t>redes de abastecimento de água, esgoto, energia elétrica, comunicação e coleta</w:t>
        <w:br/>
        <w:t>de resíduos, entre outros serviços que asseguram a funcionalidade e a qualidade</w:t>
        <w:br/>
        <w:t>de vida urbana.</w:t>
        <w:br/>
        <w:t>A ABNT NBR 14653-2 (2011) estabelece diretrizes e procedimentos para a</w:t>
        <w:br/>
        <w:t>avaliação desses imóveis, levando em conta fatores como localização geográfica,</w:t>
        <w:br/>
        <w:t>características do entorno, infraestrutura disponível, legislação urbanística e</w:t>
        <w:br/>
        <w:t>ambiental e as condições do mercado imobiliário. Essas avaliações são</w:t>
        <w:br/>
        <w:t>fundamentais para diversas finalidades, como compra e venda, financiamentos,</w:t>
        <w:br/>
        <w:t>garantias hipotecárias, seguros, processos judiciais e administrativos, além de</w:t>
        <w:br/>
        <w:t>servir como base para políticas públicas de planejamento e desenvolvimento</w:t>
        <w:br/>
        <w:t>urbano. Assim, os imóveis urbanos não apenas atendem às necessidades</w:t>
        <w:br/>
        <w:t>habitacionais e comerciais da população, mas também são componentes</w:t>
        <w:br/>
        <w:t>estratégicos no crescimento ordenado e sustentável das cidades.</w:t>
        <w:br/>
        <w:t>Segundo a NBR 14653-2 (2011), os imóveis urbanos podem ser classificados:</w:t>
        <w:br/>
        <w:br/>
        <w:t>45-87</w:t>
      </w:r>
    </w:p>
    <w:p>
      <w:pPr>
        <w:jc w:val="left"/>
      </w:pPr>
      <w:r>
        <w:rPr>
          <w:sz w:val="24"/>
        </w:rPr>
        <w:t>Apostila - Material Impresso</w:t>
        <w:br/>
        <w:t>esidencial</w:t>
        <w:br/>
        <w:t>A omercial</w:t>
        <w:br/>
        <w:t>Quanto ao Uso Industrial</w:t>
        <w:br/>
        <w:t>Institucional</w:t>
        <w:br/>
        <w:t>Misto</w:t>
        <w:br/>
        <w:t>Terreno (lote ou gleba)</w:t>
        <w:br/>
        <w:t>Apartamento</w:t>
        <w:br/>
        <w:t>sa</w:t>
        <w:br/>
        <w:t>scritório (sala ou andar corrido)</w:t>
        <w:br/>
        <w:t>Loja</w:t>
        <w:br/>
        <w:t>cp ——— Tecmo so tipo] lpão</w:t>
        <w:br/>
        <w:t>CLASSIFICAÇÃO DOS IMÓVEIS URBANOS Quanto ao Tipo | vaga de garagem</w:t>
        <w:br/>
        <w:t>SAMA | doimóvel isto</w:t>
        <w:br/>
        <w:t>Hotéis e motéis</w:t>
        <w:br/>
        <w:t>Hospitais</w:t>
        <w:br/>
        <w:t>Escolas</w:t>
        <w:br/>
        <w:t>inemas e teatros</w:t>
        <w:br/>
        <w:t>lubes recreativos</w:t>
        <w:br/>
        <w:t>rédios industriais</w:t>
        <w:br/>
        <w:t>oteamento</w:t>
        <w:br/>
        <w:t>;ondomínio de casas</w:t>
        <w:br/>
        <w:t>Tédio de apartamentos</w:t>
        <w:br/>
        <w:t>Quanto ao onjunto habitacional (casas, prédios ou mistos)</w:t>
        <w:br/>
        <w:t>agrupamento - onjunto de salas comerciais</w:t>
        <w:br/>
        <w:t>| de Imóveis rédio comercial</w:t>
        <w:br/>
        <w:t>onjunto de prédios comerciais</w:t>
        <w:br/>
        <w:t>onjunto de unidades comerciais</w:t>
        <w:br/>
        <w:t>omplexo industrial</w:t>
        <w:br/>
        <w:t>FIGURA 10 - Classificação dos imóveis urbanos.</w:t>
        <w:br/>
        <w:t>Fonte: Autor, 2024</w:t>
        <w:br/>
        <w:t>É recomendável que o profissional, ao ser contratado ou designado para realizar</w:t>
        <w:br/>
        <w:t>uma avaliação, esclareça aspectos essenciais para a adoção do método</w:t>
        <w:br/>
        <w:t>avaliatório e os eventuais níveis de fundamentação e precisão que se pretende</w:t>
        <w:br/>
        <w:t>atingir. Entre esses aspectos, destacam-se a finalidade, o objetivo, o prazo-limite</w:t>
        <w:br/>
        <w:t>para apresentação do laudo e as condições a serem utilizadas, especialmente no</w:t>
        <w:br/>
        <w:t>caso de laudos de uso restrito.</w:t>
        <w:br/>
        <w:t>A finalidade da avaliação pode abranger várias situações, como apresentado a</w:t>
        <w:br/>
        <w:t>seguir:</w:t>
        <w:br/>
        <w:t>Locação:</w:t>
        <w:br/>
        <w:t>e Avaliação para determinar o valor de aluguel de um imóvel, seja para</w:t>
        <w:br/>
        <w:t>46 - 87</w:t>
      </w:r>
    </w:p>
    <w:p>
      <w:pPr>
        <w:jc w:val="left"/>
      </w:pPr>
      <w:r>
        <w:rPr>
          <w:sz w:val="24"/>
        </w:rPr>
        <w:t>Apostila - Material Impresso</w:t>
        <w:br/>
        <w:t>fins residenciais, comerciais ou industriais.</w:t>
        <w:br/>
        <w:t>Aquisição:</w:t>
        <w:br/>
        <w:br/>
        <w:t>e Avaliação para determinar o valor justo de compra de um imóvel,</w:t>
        <w:br/>
        <w:br/>
        <w:t>considerando suas características, localização e condições de mercado.</w:t>
        <w:br/>
        <w:t>Doação:</w:t>
        <w:br/>
        <w:br/>
        <w:t>e Avaliação para determinar o valor de um imóvel que será doado,</w:t>
        <w:br/>
        <w:br/>
        <w:t>importante para fins fiscais e de registro.</w:t>
        <w:br/>
        <w:t>Alienação:</w:t>
        <w:br/>
        <w:br/>
        <w:t>e Avaliação para determinar o valor de venda de um imóvel, podendo ser</w:t>
        <w:br/>
        <w:br/>
        <w:t>para fins de desinvestimento ou reestruturação patrimonial.</w:t>
        <w:br/>
        <w:t>Dação em pagamento:</w:t>
        <w:br/>
        <w:br/>
        <w:t>e Avaliação para determinar o valor de um imóvel que será entregue</w:t>
        <w:br/>
        <w:t>como pagamento de uma dívida.</w:t>
        <w:br/>
        <w:br/>
        <w:t>e Avaliação para determinar o valor de imóveis que serão trocados entre</w:t>
        <w:br/>
        <w:t>as partes envolvidas.</w:t>
        <w:br/>
        <w:br/>
        <w:t>e Avaliação para determinar o valor de um imóvel que será usado como</w:t>
        <w:br/>
        <w:t>garantia em operações financeiras, como empréstimos ou</w:t>
        <w:br/>
        <w:t>financiamentos.</w:t>
        <w:br/>
        <w:br/>
        <w:t>47-87</w:t>
      </w:r>
    </w:p>
    <w:p>
      <w:pPr>
        <w:jc w:val="left"/>
      </w:pPr>
      <w:r>
        <w:rPr>
          <w:sz w:val="24"/>
        </w:rPr>
        <w:t>Apostila - Material Impresso</w:t>
        <w:br/>
        <w:t>Fins contábeis:</w:t>
        <w:br/>
        <w:br/>
        <w:t>e Avaliação para determinar o valor de um imóvel para registro contábil,</w:t>
        <w:br/>
        <w:br/>
        <w:t>impactando o balanço patrimonial e a demonstração de resultados.</w:t>
        <w:br/>
        <w:t>Seguro:</w:t>
        <w:br/>
        <w:br/>
        <w:t>e Avaliação para determinar o valor de um imóvel para fins de apólice</w:t>
        <w:br/>
        <w:br/>
        <w:t>de seguro, cobrindo riscos como incêndio, desastres naturais e outros.</w:t>
        <w:br/>
        <w:t>Arrematação:</w:t>
        <w:br/>
        <w:br/>
        <w:t>e Avaliação para determinar o valor de um imóvel que será arrematado</w:t>
        <w:br/>
        <w:br/>
        <w:t>em leilão judicial ou extrajudicial.</w:t>
        <w:br/>
        <w:t>Adjudicação:</w:t>
        <w:br/>
        <w:br/>
        <w:t>e Avaliação para determinar o valor de um imóvel que será transferido</w:t>
        <w:br/>
        <w:t>por decisão judicial, geralmente em processos de execução ou</w:t>
        <w:br/>
        <w:t>inventário.</w:t>
        <w:br/>
        <w:br/>
        <w:t>Outros:</w:t>
        <w:br/>
        <w:br/>
        <w:t>e Avaliações para diversas outras finalidades específicas conforme a</w:t>
        <w:br/>
        <w:br/>
        <w:t>necessidade do cliente ou do contexto jurídico e econômico.</w:t>
        <w:br/>
        <w:t>Outro aspecto a ser levado em consideração na avaliação de imóveis urbanos, é o</w:t>
        <w:br/>
        <w:t>objetivo, que deve ser claramente definido, dentre os objetivos, podemos citar:</w:t>
        <w:br/>
        <w:t>Valor de mercado para compra e venda ou locação:</w:t>
        <w:br/>
        <w:t>48-87</w:t>
      </w:r>
    </w:p>
    <w:p>
      <w:pPr>
        <w:jc w:val="left"/>
      </w:pPr>
      <w:r>
        <w:rPr>
          <w:sz w:val="24"/>
        </w:rPr>
        <w:t>Apostila - Material Impresso</w:t>
        <w:br/>
        <w:br/>
        <w:t>e Determinação do valor atual de mercado, considerando a oferta e a</w:t>
        <w:br/>
        <w:br/>
        <w:t>demanda, para transações de compra, venda ou aluguel.</w:t>
        <w:br/>
        <w:t>Valor em risco:</w:t>
        <w:br/>
        <w:br/>
        <w:t>e Avaliação do valor potencial de perda em situações de sinistro ou</w:t>
        <w:br/>
        <w:t>desastre.</w:t>
        <w:br/>
        <w:br/>
        <w:t>Valor patrimonial:</w:t>
        <w:br/>
        <w:br/>
        <w:t>e Avaliação do valor contábil de um imóvel, refletindo seu custo histórico</w:t>
        <w:br/>
        <w:t>ajustado.</w:t>
        <w:br/>
        <w:br/>
        <w:t>Custo de reedição:</w:t>
        <w:br/>
        <w:br/>
        <w:t>e Avaliação do custo de reconstrução do imóvel em condições</w:t>
        <w:br/>
        <w:t>semelhantes às atuais.</w:t>
        <w:br/>
        <w:br/>
        <w:t>Valor de liquidação forçada:</w:t>
        <w:br/>
        <w:br/>
        <w:t>e Avaliação do valor que pode ser obtido em uma venda rápida,</w:t>
        <w:br/>
        <w:t>geralmente abaixo do valor de mercado, em situações de necessidade</w:t>
        <w:br/>
        <w:t>urgente de liquidez.</w:t>
        <w:br/>
        <w:br/>
        <w:t>Valor de desmonte:</w:t>
        <w:br/>
        <w:t>e Avaliação do valor dos componentes de um imóvel após sua</w:t>
        <w:br/>
        <w:t>demolição.</w:t>
        <w:br/>
        <w:t>Indicadores de viabilidade:</w:t>
        <w:br/>
        <w:t>e Avaliação de parâmetros econômicos e financeiros que indicam a</w:t>
        <w:br/>
        <w:t>49-87</w:t>
      </w:r>
    </w:p>
    <w:p>
      <w:pPr>
        <w:jc w:val="left"/>
      </w:pPr>
      <w:r>
        <w:rPr>
          <w:sz w:val="24"/>
        </w:rPr>
        <w:t>Apostila - Material Impresso</w:t>
        <w:br/>
        <w:t>viabilidade de projetos de desenvolvimento ou investimento no imóvel.</w:t>
        <w:br/>
        <w:t>Após estabelecer a finalidade e objetivos da avaliação do imóvel, é necessário</w:t>
        <w:br/>
        <w:t>definir o prazo-limite para apresentação do laudo. Especificar claramente o</w:t>
        <w:br/>
        <w:t>período dentro do qual o laudo deve ser entregue garante que todas as partes</w:t>
        <w:br/>
        <w:t>envolvidas tenham expectativas alinhadas e permite um planejamento adequado</w:t>
        <w:br/>
        <w:t>das ações subsequentes. As condições a serem utilizadas no caso de laudos de</w:t>
        <w:br/>
        <w:t>uso restrito também devem ser especificadas. Isso inclui métodos de avaliação</w:t>
        <w:br/>
        <w:t>específicos, considerações sobre a utilidade do laudo em determinados contextos</w:t>
        <w:br/>
        <w:t>e quaisquer restrições que possam impactar a validade ou aplicabilidade dos</w:t>
        <w:br/>
        <w:t>resultados da avaliação.</w:t>
        <w:br/>
        <w:t>Outro aspecto importante na realização da avaliação do imóvel urbano é a</w:t>
        <w:br/>
        <w:t>vistoria que deverá ser realizada a fim de caracterizar a região, o terreno e as</w:t>
        <w:br/>
        <w:t>edificações ou benfeitorias do local onde o imóvel se encontra.</w:t>
        <w:br/>
        <w:t>Para a caracterização de uma região, é necessário realizar uma análise dos</w:t>
        <w:br/>
        <w:t>aspectos que influenciam o mercado imobiliário. Primeiramente, devem ser</w:t>
        <w:br/>
        <w:t>consideradas as condições econômicas, políticas e sociais da região para</w:t>
        <w:br/>
        <w:t>compreender a dinâmica do mercado, especialmente quando existem usos</w:t>
        <w:br/>
        <w:t>anteriores atípicos ou estigmas que possam afetar a percepção do valor dos</w:t>
        <w:br/>
        <w:t>imóveis. É importante destacar também, que os aspectos físicos, como as</w:t>
        <w:br/>
        <w:t>condições de relevo, a natureza predominante do solo e as condições ambientais,</w:t>
        <w:br/>
        <w:t>devem ser avaliadas visando determinar a aptidão da região para diferentes tipos</w:t>
        <w:br/>
        <w:t>de desenvolvimento.</w:t>
        <w:br/>
        <w:t>A localização do imóvel é outro fator fundamental. Para que esse imóvel seja</w:t>
        <w:br/>
        <w:t>acessível e atrativo para potenciais investidores e residentes, é necessário que</w:t>
        <w:br/>
        <w:t>esteja inserido no contexto urbano e que os principais centros de influência ao</w:t>
        <w:br/>
        <w:t>seu redor sejam identificados. O uso e a ocupação do solo também devem ser</w:t>
        <w:br/>
        <w:t>analisados, comparando a ocupação existente com as leis de zoneamento e uso</w:t>
        <w:br/>
        <w:t>do solo do município. Dessa forma, será possível uma análise sobre tendências de</w:t>
        <w:br/>
        <w:t>modificação a curto e médio prazo, proporcionando uma imagem mais clara da</w:t>
        <w:br/>
        <w:t>potencial valorização ou depreciação de um imóvel.</w:t>
        <w:br/>
        <w:t>A infraestrutura urbana disponível na região é outro elemento essencial que</w:t>
        <w:br/>
        <w:t>deverá ser analisado. Deve-se levar em consideração o sistema viário, transporte</w:t>
        <w:br/>
        <w:t>coletivo, coleta de resíduos sólidos, abastecimento de água potável, fornecimento</w:t>
        <w:br/>
        <w:t>de energia elétrica, serviços de telefonia, redes de cabeamento para transmissão</w:t>
        <w:br/>
        <w:t>de dados, comunicação e televisão, sistemas de esgotamento sanitário, gestão de</w:t>
        <w:br/>
        <w:t>águas pluviais e fornecimento de gás canalizado. Esses serviços são fundamentais</w:t>
        <w:br/>
        <w:t>para garantir a qualidade de vida dos moradores e a funcionalidade das</w:t>
        <w:br/>
        <w:t>atividades econômicas na região</w:t>
        <w:br/>
        <w:t>50-87</w:t>
      </w:r>
    </w:p>
    <w:p>
      <w:pPr>
        <w:jc w:val="left"/>
      </w:pPr>
      <w:r>
        <w:rPr>
          <w:sz w:val="24"/>
        </w:rPr>
        <w:t>Apostila - Material Impresso</w:t>
        <w:br/>
        <w:t>As atividades comerciais, industriais e de serviços existentes na área também</w:t>
        <w:br/>
        <w:t>devem ser levadas em consideração ao realizar uma avaliação de propriedade</w:t>
        <w:br/>
        <w:t>urbana. A presença de equipamentos comunitários (incluindo segurança,</w:t>
        <w:br/>
        <w:t>educação, saúde, cultura e lazer) aumenta a atratividade da área, influenciando a</w:t>
        <w:br/>
        <w:t>procura de imóveis e, portanto, o seu valor de mercado.</w:t>
        <w:br/>
        <w:t>Para a caracterização do terreno, é necessário detalhar sua localização na região</w:t>
        <w:br/>
        <w:t>e na via pública, incluindo a definição de limites e confrontações de acordo com a</w:t>
        <w:br/>
        <w:t>posição do observador. A utilização atual do terreno e sua vocação devem ser em</w:t>
        <w:br/>
        <w:t>conformidade com a legislação em vigor para avaliar seu potencial de</w:t>
        <w:br/>
        <w:t>aproveitamento. Os aspectos físicos do terreno, como dimensões, forma,</w:t>
        <w:br/>
        <w:t>topografia, superfície e solo, devem ser minuciosamente descritos, assim como a</w:t>
        <w:br/>
        <w:t>infraestrutura urbana disponível no local.</w:t>
        <w:br/>
        <w:t>As restrições físicas e legais ao aproveitamento do terreno devem ser</w:t>
        <w:br/>
        <w:t>identificadas, bem como a possibilidade de sub ou super aproveitamento, que</w:t>
        <w:br/>
        <w:t>pode influenciar o potencial de desenvolvimento e o valor do imóvel.</w:t>
        <w:br/>
        <w:t>A caracterização das edificações e benfeitorias presentes no terreno envolve uma</w:t>
        <w:br/>
        <w:t>análise dos aspectos construtivos, qualitativos, quantitativos e tecnológicos,</w:t>
        <w:br/>
        <w:t>comparando-os com a documentação disponível. Os aspectos arquitetônicos,</w:t>
        <w:br/>
        <w:t>paisagísticos e funcionais, incluindo o conforto ambiental, são igualmente</w:t>
        <w:br/>
        <w:t>importantes para determinar a adequação da edificação em relação aos usos</w:t>
        <w:br/>
        <w:t>recomendáveis para a região. Por fim, as condições de ocupação da edificação</w:t>
        <w:br/>
        <w:t>devem ser avaliadas para garantir que estejam em conformidade com as</w:t>
        <w:br/>
        <w:t>expectativas e necessidades do mercado.</w:t>
        <w:br/>
        <w:t>Avaliar imóveis urbanos de acordo com as diretrizes da ABNT é um processo que</w:t>
        <w:br/>
        <w:t>requer a consideração de múltiplos fatores para garantir a precisão e a base da</w:t>
        <w:br/>
        <w:t>determinação do valor patrimonial. Ao aderir esses padrões, os profissionais</w:t>
        <w:br/>
        <w:t>garantem a confiabilidade e transparência dos relatórios, permitindo que as</w:t>
        <w:br/>
        <w:t>avaliações sejam utilizadas com segurança para diversas finalidades, como</w:t>
        <w:br/>
        <w:t>transações comerciais, financiamentos, seguros e processos judiciais. Desta</w:t>
        <w:br/>
        <w:t>forma, a avaliação da propriedade urbana não só satisfaz as necessidades dos</w:t>
        <w:br/>
        <w:t>indivíduos e das empresas, mas também contribui para o planeamento urbano e</w:t>
        <w:br/>
        <w:t>o desenvolvimento sustentável.</w:t>
        <w:br/>
        <w:t>Avaliação de Imóveis de Empreendimentos</w:t>
        <w:br/>
        <w:br/>
        <w:t>51-87</w:t>
      </w:r>
    </w:p>
    <w:p>
      <w:pPr>
        <w:jc w:val="left"/>
      </w:pPr>
      <w:r>
        <w:rPr>
          <w:sz w:val="24"/>
        </w:rPr>
        <w:t>Apostila - Material Impresso</w:t>
        <w:br/>
        <w:br/>
        <w:t>De acordo com a NBR 14653-4 (2002), um empreendimento é definido como um</w:t>
        <w:br/>
        <w:t>conjunto de ações e investimentos planejados e executados com o objetivo de</w:t>
        <w:br/>
        <w:t>alcançar um determinado resultado econômico e/ou social. No contexto da</w:t>
        <w:br/>
        <w:t>avaliação de bens, o termo "empreendimento" se refere especificamente a</w:t>
        <w:br/>
        <w:t>projetos imobiliários, sejam eles residenciais, comerciais, industriais ou de</w:t>
        <w:br/>
        <w:t>infraestrutura, que envolvem a construção, renovação ou adaptação de imóveis</w:t>
        <w:br/>
        <w:t>para atender a uma demanda específica.</w:t>
        <w:br/>
        <w:t>Esses empreendimentos são avaliados levando-se em consideração diversos</w:t>
        <w:br/>
        <w:t>fatores, incluindo a viabilidade econômica, as condições de mercado, a</w:t>
        <w:br/>
        <w:t>localização, o uso do solo, a infraestrutura disponível, os aspectos ambientais e a</w:t>
        <w:br/>
        <w:t>legislação aplicável. A NBR 14653-4 (2002) estabelece diretrizes para a avaliação</w:t>
        <w:br/>
        <w:t>desses empreendimentos, garantindo que todos os aspectos relevantes sejam</w:t>
        <w:br/>
        <w:t>analisados de maneira sistemática e que os valores determinados reflitam com</w:t>
        <w:br/>
        <w:t>precisão as condições de mercado e os custos envolvidos.</w:t>
        <w:br/>
        <w:t>A NBR 14653-4 (2002) classifica os empreendimentos de duas formas: conforme o</w:t>
        <w:br/>
        <w:t>estágio e a base.</w:t>
        <w:br/>
        <w:br/>
        <w:t>Concepção ou Anteprojeto:</w:t>
        <w:br/>
        <w:br/>
        <w:t>Fase inicial de planejamento e desenvolvimento das ideias principais do</w:t>
        <w:br/>
        <w:br/>
        <w:t>empreendimento.</w:t>
        <w:br/>
        <w:br/>
        <w:t>Etapa de detalhamento técnico e elaboração dos planos e especificações</w:t>
        <w:br/>
        <w:br/>
        <w:t>necessárias para a execução.</w:t>
        <w:br/>
        <w:br/>
        <w:t>Implantação ou Execução:</w:t>
        <w:br/>
        <w:br/>
        <w:t>Fase de construção e implementação dos elementos planejados no projeto.</w:t>
        <w:br/>
        <w:br/>
        <w:t>Pré-Operação (Start-up ou Posto em Marcha):</w:t>
        <w:br/>
        <w:br/>
        <w:t>52-87</w:t>
      </w:r>
    </w:p>
    <w:p>
      <w:pPr>
        <w:jc w:val="left"/>
      </w:pPr>
      <w:r>
        <w:rPr>
          <w:sz w:val="24"/>
        </w:rPr>
        <w:t>Apostila - Material Impresso</w:t>
        <w:br/>
        <w:t>Período de testes e ajustes iniciais antes da operação plena.</w:t>
        <w:br/>
        <w:t>Operação (Em Marcha):</w:t>
        <w:br/>
        <w:t>Fase em que o empreendimento está funcionando plenamente e cumprindo</w:t>
        <w:br/>
        <w:t>seus objetivos.</w:t>
        <w:br/>
        <w:t>Paralisado ou Embargado:</w:t>
        <w:br/>
        <w:t>Situação em que as atividades do empreendimento foram interrompidas</w:t>
        <w:br/>
        <w:t>temporariamente ou por decisão judicial.</w:t>
        <w:br/>
        <w:t>Estado em que o empreendimento cessou definitivamente suas operações.</w:t>
        <w:br/>
        <w:t>Processo de desmontagem ou demolição das estruturas do empreendimento,</w:t>
        <w:br/>
        <w:t>muitas vezes para liberar o terreno para novos usos.</w:t>
        <w:br/>
        <w:t>Incluem parcelamentos do solo, benfeitorias, ou ambos, e podem ser</w:t>
        <w:br/>
        <w:br/>
        <w:t>53-87</w:t>
      </w:r>
    </w:p>
    <w:p>
      <w:pPr>
        <w:jc w:val="left"/>
      </w:pPr>
      <w:r>
        <w:rPr>
          <w:sz w:val="24"/>
        </w:rPr>
        <w:t>Apostila - Material Impresso</w:t>
        <w:br/>
        <w:t>destinados a diversos usos, como residenciais, comerciais, de serviços,</w:t>
        <w:br/>
        <w:t>industriais, rurais ou mistos.</w:t>
        <w:br/>
        <w:t>Base Imobiliária:</w:t>
        <w:br/>
        <w:t>Engloba empreendimentos com fins de exploração comercial ou de serviços,</w:t>
        <w:br/>
        <w:t>tais como hotéis, motéis, resorts, apart-hotéis, shopping centers, outlets,</w:t>
        <w:br/>
        <w:t>parques temáticos, clubes, postos de combustíveis, teatros, cinemas, casas de</w:t>
        <w:br/>
        <w:t>diversão, depósitos, hospitais, clínicas, casas de repouso, cemitérios,</w:t>
        <w:br/>
        <w:t>supermercados, estádios, arenas e estabelecimentos de ensino.</w:t>
        <w:br/>
        <w:t>Base Industrial:</w:t>
        <w:br/>
        <w:t>Compreende empreendimentos de transformação e construção civil.</w:t>
        <w:br/>
        <w:t>Base Rural:</w:t>
        <w:br/>
        <w:t>Inclui agroindústrias, explorações animais, explorações vegetais (extração ou</w:t>
        <w:br/>
        <w:t>cultivo) e explorações mistas.</w:t>
        <w:br/>
        <w:t>Base Comercial e Serviços:</w:t>
        <w:br/>
        <w:t>Envolve atividades como transmissão de dados e teleinformática.</w:t>
        <w:br/>
        <w:t>Inclui empreendimentos de extração e beneficiamento de minerais.</w:t>
        <w:br/>
        <w:br/>
        <w:t>54-87</w:t>
      </w:r>
    </w:p>
    <w:p>
      <w:pPr>
        <w:jc w:val="left"/>
      </w:pPr>
      <w:r>
        <w:rPr>
          <w:sz w:val="24"/>
        </w:rPr>
        <w:t>Apostila - Material Impresso</w:t>
        <w:br/>
        <w:br/>
        <w:t>Engloba concessões de água potável (produção e distribuição), esgoto, coleta</w:t>
        <w:br/>
        <w:br/>
        <w:t>e tratamento de resíduos sólidos, energia elétrica (geração, transmissão e</w:t>
        <w:br/>
        <w:br/>
        <w:t>distribuição), telecomunicação, radiodifusão e televisão, gás (distribuição),</w:t>
        <w:br/>
        <w:br/>
        <w:t>rodovias, ferrovias, hidrovias, terminais de transporte rodoviário, hidroviário e</w:t>
        <w:br/>
        <w:br/>
        <w:t>marítimo, aeroviário, ferroviário, intermodal e transporte coletivo.</w:t>
        <w:br/>
        <w:t>Realizar a caracterização do empreendimento de acordo com seu estágio de</w:t>
        <w:br/>
        <w:t>desenvolvimento e sua base é importante para definir qual método de avaliação</w:t>
        <w:br/>
        <w:t>será utilizado no imóvel e para tornar a avaliação justa para ambas as partes.</w:t>
        <w:br/>
        <w:t>Para realizar a avaliação, a NBR 14653-4 destaca a importância de considerar o</w:t>
        <w:br/>
        <w:t>mercado em que o empreendimento está inserido, avaliando a oferta e a</w:t>
        <w:br/>
        <w:t>demanda por empreendimentos similares. Também são relevantes aspectos</w:t>
        <w:br/>
        <w:t>legais e regulatórios que possam impactar o valor do empreendimento, como</w:t>
        <w:br/>
        <w:t>zoneamento urbano, licenciamentos ambientais e outras restrições</w:t>
        <w:br/>
        <w:t>administrativas.</w:t>
        <w:br/>
        <w:t>No processo de avaliação de empreendimentos conforme a NBR 14653-4, a</w:t>
        <w:br/>
        <w:t>escolha das metodologias para determinar o valor do empreendimento garante a</w:t>
        <w:br/>
        <w:t>precisão e a adequação dos resultados. Para empreendimentos que geram</w:t>
        <w:br/>
        <w:t>receita, como centros comerciais ou edifícios de escritórios, o método da renda é</w:t>
        <w:br/>
        <w:t>aplicado. Ele avalia o valor presente dos fluxos de receita esperados ao longo da</w:t>
        <w:br/>
        <w:t>vida útil do empreendimento, descontados a uma taxa apropriada que reflete o</w:t>
        <w:br/>
        <w:t>risco e o custo de oportunidade do capital investido.</w:t>
        <w:br/>
        <w:t>Por outro lado, o método do custo é usado para estimar o valor de reposição</w:t>
        <w:br/>
        <w:t>física depreciada do empreendimento. Ele considera o custo para reconstruir o</w:t>
        <w:br/>
        <w:t>empreendimento novo, menos a depreciação acumulada devido ao desgaste e</w:t>
        <w:br/>
        <w:t>obsolescência. Este método é particularmente relevante para avaliar ativos físicos</w:t>
        <w:br/>
        <w:t>como fábricas, instalações industriais, e infraestruturas que não estão</w:t>
        <w:br/>
        <w:t>diretamente relacionadas à geração de receita, mas têm um valor intrínseco</w:t>
        <w:br/>
        <w:t>baseado em sua utilidade e capacidade de produção.</w:t>
        <w:br/>
        <w:br/>
        <w:t>55-87</w:t>
      </w:r>
    </w:p>
    <w:p>
      <w:pPr>
        <w:jc w:val="left"/>
      </w:pPr>
      <w:r>
        <w:rPr>
          <w:sz w:val="24"/>
        </w:rPr>
        <w:t>Apostila - Material Impresso</w:t>
        <w:br/>
        <w:br/>
        <w:t>Por fim, a norma estabelece que o laudo de avaliação deve ser claro, objetivo e</w:t>
        <w:br/>
        <w:t>fundamentado, “descrevendo detalhadamente as premissas adotadas,</w:t>
        <w:br/>
        <w:t>metodologias aplicadas, dados analisados e conclusões alcançadas. É essencial</w:t>
        <w:br/>
        <w:t>que o laudo expresse claramente as premissas adotadas, isto é, as suposições e</w:t>
        <w:br/>
        <w:t>condições consideradas na análise, tais como o método de avaliação escolhido, a</w:t>
        <w:br/>
        <w:t>base de dados utilizada e as previsões econômicas aplicadas. Essas premissas são</w:t>
        <w:br/>
        <w:t>fundamentais para que os leitores entendam o contexto e as limitações da</w:t>
        <w:br/>
        <w:t>avaliação.</w:t>
        <w:br/>
        <w:br/>
        <w:t>Itens necessários para admitir um laudo de avaliação de empreendimentos.</w:t>
        <w:br/>
        <w:br/>
        <w:t>- identificação do solicitante;</w:t>
        <w:br/>
        <w:br/>
        <w:t>- finalidade do laudo, quando informada pelo solicitante;</w:t>
        <w:br/>
        <w:br/>
        <w:t>- objetivo da avaliação;</w:t>
        <w:br/>
        <w:br/>
        <w:t>- pressupostos, ressalvas e fatores limitantes;</w:t>
        <w:br/>
        <w:br/>
        <w:t>- caracterização física do empreendimento e período de vistoria;</w:t>
        <w:br/>
        <w:br/>
        <w:t>- indicadores básicos operacionais do empreendimento;</w:t>
        <w:br/>
        <w:br/>
        <w:t>- análise das séries históricas do empreendimento;</w:t>
        <w:br/>
        <w:br/>
        <w:t>- análise setorial e diagnóstico do mercado;</w:t>
        <w:br/>
        <w:br/>
        <w:t>- indicação do(s) método(s) e procedimento(s) utilizado(s);</w:t>
        <w:br/>
        <w:br/>
        <w:t>- tratamento dos dados: taxas de desconto, escolha do modelo, estimativa do horizonte, fluxo de caixa, cenários, análise</w:t>
        <w:br/>
        <w:br/>
        <w:t>de sensibilidade e de risco;</w:t>
        <w:br/>
        <w:br/>
        <w:t>- especificação da avaliação: indicar o grau de fundamentação atingido;</w:t>
        <w:br/>
        <w:br/>
        <w:t>- identificação e fundamentação do resultado adotado;</w:t>
        <w:br/>
        <w:br/>
        <w:t>- resultado da avaliação e data-base;</w:t>
        <w:br/>
        <w:br/>
        <w:t>- qualificação legal completa e assinatura do(s) profissional(is) responsável(is) pela avaliação;</w:t>
        <w:br/>
        <w:br/>
        <w:t>- local e data do laudo.</w:t>
        <w:br/>
        <w:br/>
        <w:t>FIGURA 11 - Itens necessários para compor um laudo de avaliação de</w:t>
        <w:br/>
        <w:t>empreendimentos</w:t>
        <w:br/>
        <w:t>Fonte: Autor, 2024</w:t>
        <w:br/>
        <w:t>Além disso, o laudo deve explicar minuciosamente as metodologias aplicadas</w:t>
        <w:br/>
        <w:t>para a determinação do valor do empreendimento. Isso inclui detalhar como cada</w:t>
        <w:br/>
        <w:t>método foi adaptado e utilizado de acordo com a natureza específica do</w:t>
        <w:br/>
        <w:t>empreendimento e com as diretrizes da norma. A transparência nesse aspecto</w:t>
        <w:br/>
        <w:t>gera credibilidade do laudo e para assegurar que os resultados sejam</w:t>
        <w:br/>
        <w:t>compreendidos e aceitos pelas partes interessadas.</w:t>
        <w:br/>
        <w:t>A documentação dos dados analisados também é um ponto crítico. O laudo deve</w:t>
        <w:br/>
        <w:t>incluir informações precisas sobre todas as fontes de dados utilizadas na</w:t>
        <w:br/>
        <w:t>avaliação, assim como os critérios de seleção e análise desses dados. Isso não</w:t>
        <w:br/>
        <w:t>apenas valida a robustez do processo, mas também permite que terceiros</w:t>
        <w:br/>
        <w:t>possam revisar e verificar a consistência dos resultados obtidos.</w:t>
        <w:br/>
        <w:t>56-87</w:t>
      </w:r>
    </w:p>
    <w:p>
      <w:pPr>
        <w:jc w:val="left"/>
      </w:pPr>
      <w:r>
        <w:rPr>
          <w:sz w:val="24"/>
        </w:rPr>
        <w:t>Apostila - Material Impresso</w:t>
        <w:br/>
        <w:t>Avaliação de Terrenos e Imóveis Rurais</w:t>
        <w:br/>
        <w:t>O imóvel rural recebe essa denominação não apenas por estar localizado longe</w:t>
        <w:br/>
        <w:t>do centro urbano. A principal característica que define um imóvel rural é a</w:t>
        <w:br/>
        <w:t>dependência de seus moradores das atividades produtivas realizadas na</w:t>
        <w:br/>
        <w:t>propriedade. Quem vive em um imóvel rural depende do que produz na terra,</w:t>
        <w:br/>
        <w:t>seja para consumo próprio ou para comercialização, independentemente da</w:t>
        <w:br/>
        <w:t>escala de produção (BREDER, 2013). A vida no imóvel rural está intrinsecamente</w:t>
        <w:br/>
        <w:t>ligada à exploração e uso da terra para sustento e geração de renda.</w:t>
        <w:br/>
        <w:t>O Art. 4, do Estatuto da Terra - Lei 4504/64 define:</w:t>
        <w:br/>
        <w:t>1 - “Imóvel Rural”, o prédio rústico, de área contínua qualquer</w:t>
        <w:br/>
        <w:t>que seja a sua localização que se destina à exploração extrativa</w:t>
        <w:br/>
        <w:t>agrícola, pecuária ou agro-industrial, quer através de planos</w:t>
        <w:br/>
        <w:t>públicos de valorização, quer através de iniciativa privada; Il -</w:t>
        <w:br/>
        <w:t>“Propriedade Familiar” o imóvel rural que, direta e</w:t>
        <w:br/>
        <w:t>pessoalmente explorado pelo agricultor e sua família, lhes</w:t>
        <w:br/>
        <w:t>absorva toda a força de trabalho, garantindo-lhes a</w:t>
        <w:br/>
        <w:t>subsistência e o progresso social e econômico, com área</w:t>
        <w:br/>
        <w:t>máxima fixada para cada região e tipo de exploração, e</w:t>
        <w:br/>
        <w:t>eventualmente trabalho com a ajuda de terceiros; Ill - "Módulo</w:t>
        <w:br/>
        <w:t>Rural”, a área fixada nos termos do inciso anterior; |V -</w:t>
        <w:br/>
        <w:t>“Minifúndio”, o imóvel rural de área e possibilidades inferiores</w:t>
        <w:br/>
        <w:t>às da propriedade familiar; V - "Latifúndio”, o imóvel rural que:</w:t>
        <w:br/>
        <w:t>a) exceda a dimensão máxima [..] tendo-se em vista as</w:t>
        <w:br/>
        <w:t>condições ecológicas, sistemas agrícolas regionais e o fim a que</w:t>
        <w:br/>
        <w:t>se destine; b) não excedendo o limite referido na alínea</w:t>
        <w:br/>
        <w:t>anterior, e tendo área igual ou superior à dimensão do módulo</w:t>
        <w:br/>
        <w:t>de propriedade rural, seja mantido inexplorado em relação às</w:t>
        <w:br/>
        <w:t>possibilidades físicas, econômicas e sociais do meio, com fins</w:t>
        <w:br/>
        <w:t>especulativos, ou seja deficiente ou inadequadamente</w:t>
        <w:br/>
        <w:t>explorado, de modo a vedar-lhe a inclusão no conceito de</w:t>
        <w:br/>
        <w:t>empresa rural. (L4504, Art. 4, 1964).</w:t>
        <w:br/>
        <w:t>57-87</w:t>
      </w:r>
    </w:p>
    <w:p>
      <w:pPr>
        <w:jc w:val="left"/>
      </w:pPr>
      <w:r>
        <w:rPr>
          <w:sz w:val="24"/>
        </w:rPr>
        <w:t>Apostila - Material Impresso</w:t>
        <w:br/>
        <w:t>Atualmente, segundo Breder (2013), o conceito constitucionalmente válido define</w:t>
        <w:br/>
        <w:t>imóvel rural como uma propriedade rústica, composta por uma ou mais parcelas</w:t>
        <w:br/>
        <w:t>de terra contíguas, pertencentes ao mesmo proprietário, localizada na zona rural</w:t>
        <w:br/>
        <w:t>do município e destinada ou passível de destinação para exploração agrícola,</w:t>
        <w:br/>
        <w:t>pecuária, extrativista vegetal, florestal ou agroindustrial.</w:t>
        <w:br/>
        <w:t>Uso do Solo:</w:t>
        <w:br/>
        <w:t>voltado para atividades produtivas relacionadas à agricultura, pecuária,</w:t>
        <w:br/>
        <w:t>florestas e aquicultura. Esses imóveis podem ser utilizados para cultivo de</w:t>
        <w:br/>
        <w:t>plantas, criação de animais, produção de alimentos, madeira, entre outros</w:t>
        <w:br/>
        <w:t>recursos naturais.</w:t>
        <w:br/>
        <w:t>situados em áreas com menor densidade populacional, longe dos centros</w:t>
        <w:br/>
        <w:t>urbanos, muitas vezes em regiões que favorecem atividades agrícolas e</w:t>
        <w:br/>
        <w:t>pecuárias devido às suas condições climáticas e características do solo.</w:t>
        <w:br/>
        <w:t>Infraestrutura:</w:t>
        <w:br/>
        <w:t>pode ser menos desenvolvida em comparação com áreas urbanas, possuindo</w:t>
        <w:br/>
        <w:t>acessos por estradas de terra, menor disponibilidade de serviços públicos</w:t>
        <w:br/>
        <w:t>(como água tratada, esgoto e eletricidade) e uma menor densidade de</w:t>
        <w:br/>
        <w:t>construções.</w:t>
        <w:br/>
        <w:t>Regulamentações:</w:t>
        <w:br/>
        <w:t>A legislação é específica e pode incluir normas relativas ao uso da terra,</w:t>
        <w:br/>
        <w:t>preservação ambiental, limites de tamanho para propriedades rurais,</w:t>
        <w:br/>
        <w:t>regularização fundiária e incentivos fiscais para atividades produtivas.</w:t>
        <w:br/>
        <w:t>58-87</w:t>
      </w:r>
    </w:p>
    <w:p>
      <w:pPr>
        <w:jc w:val="left"/>
      </w:pPr>
      <w:r>
        <w:rPr>
          <w:sz w:val="24"/>
        </w:rPr>
        <w:t>Apostila - Material Impresso</w:t>
        <w:br/>
        <w:t>Valorização e Mercado:</w:t>
        <w:br/>
        <w:t>é influenciado por fatores como a qualidade e a fertilidade do solo,</w:t>
        <w:br/>
        <w:t>disponibilidade de recursos hídricos, topografia, clima, acessibilidade,</w:t>
        <w:br/>
        <w:t>infraestrutura existente (como silos, galpões, cercas) e o potencial produtivo</w:t>
        <w:br/>
        <w:t>da terra.</w:t>
        <w:br/>
        <w:t>Conservação Ambiental:</w:t>
        <w:br/>
        <w:t>frequentemente estão sujeitos a regulamentos ambientais que exigem a</w:t>
        <w:br/>
        <w:t>preservação de áreas de vegetação nativa, proteção de mananciais e a</w:t>
        <w:br/>
        <w:t>implementação de práticas sustentáveis de uso da terra.</w:t>
        <w:br/>
        <w:t>De acordo com a NBR 14653-3, os imóveis rurais podem ser classificados de</w:t>
        <w:br/>
        <w:t>acordo com bens, frutos e diretos, como:</w:t>
        <w:br/>
        <w:t>Dimensão:</w:t>
        <w:br/>
        <w:t>a) pequeno - até 4 módulos fiscais;</w:t>
        <w:br/>
        <w:t>b) médio - de 4 a 15 módulos fiscais;</w:t>
        <w:br/>
        <w:t>c) grande - acima de 15 módulos fiscais.</w:t>
        <w:br/>
        <w:t>Exploração:</w:t>
        <w:br/>
        <w:t>a) não explorado;</w:t>
        <w:br/>
        <w:t>b) de lazer e turismo;</w:t>
        <w:br/>
        <w:t>c) de agricultura;</w:t>
        <w:br/>
        <w:t>d) de pecuária;</w:t>
        <w:br/>
        <w:t>59-87</w:t>
      </w:r>
    </w:p>
    <w:p>
      <w:pPr>
        <w:jc w:val="left"/>
      </w:pPr>
      <w:r>
        <w:rPr>
          <w:sz w:val="24"/>
        </w:rPr>
        <w:t>Apostila - Material Impresso</w:t>
        <w:br/>
        <w:t>e) de silvicultura;</w:t>
        <w:br/>
        <w:t>f) agroindustrial;</w:t>
        <w:br/>
        <w:t>g) misto.</w:t>
        <w:br/>
        <w:t>Componentes:</w:t>
        <w:br/>
        <w:t>IMÓVEL RURAL</w:t>
        <w:br/>
        <w:t>Composição</w:t>
        <w:br/>
        <w:t>CULTURAS</w:t>
        <w:br/>
        <w:t>- terras cultivada;</w:t>
        <w:br/>
        <w:t>-terra bruta; TERRAS BENFEITORIAS CONSTRUÇÕES</w:t>
        <w:br/>
        <w:t>-terra nua.</w:t>
        <w:br/>
        <w:t>MELHORIAS</w:t>
        <w:br/>
        <w:t>- forestais, RECURSOS ado, equinos</w:t>
        <w:br/>
        <w:t>- hídricos; NATURAIS SEMOVENTES Ssuinos, caprinos,</w:t>
        <w:br/>
        <w:t>- minerais. A</w:t>
        <w:br/>
        <w:t>psicultura, etc.</w:t>
        <w:br/>
        <w:t>MÁQUINAS E EQUIPAMENTOS</w:t>
        <w:br/>
        <w:t>FIXOS OU REMOVÍVEIS</w:t>
        <w:br/>
        <w:t>FIGURA 12 - Componentes do Imóvel rural.</w:t>
        <w:br/>
        <w:t>Fonte: Autor, 2024</w:t>
        <w:br/>
        <w:t>Frutos:</w:t>
        <w:br/>
        <w:t>a) rendas de exploração direta;</w:t>
        <w:br/>
        <w:t>b) aluguel;</w:t>
        <w:br/>
        <w:t>c) arrendamento;</w:t>
        <w:br/>
        <w:t>60 - 87</w:t>
      </w:r>
    </w:p>
    <w:p>
      <w:pPr>
        <w:jc w:val="left"/>
      </w:pPr>
      <w:r>
        <w:rPr>
          <w:sz w:val="24"/>
        </w:rPr>
        <w:t>Apostila - Material Impresso</w:t>
        <w:br/>
        <w:t>d) parcerias.</w:t>
        <w:br/>
        <w:t>Direitos:</w:t>
        <w:br/>
        <w:t>a) servidões;</w:t>
        <w:br/>
        <w:t>b) usufrutos;</w:t>
        <w:br/>
        <w:t>Cc) concessões;</w:t>
        <w:br/>
        <w:t>d) comodatos;</w:t>
        <w:br/>
        <w:t>e) direitos hereditários;</w:t>
        <w:br/>
        <w:t>f) direitos possessórios;</w:t>
        <w:br/>
        <w:t>g) outros.</w:t>
        <w:br/>
        <w:t>Segundo Squarça e Amâncio (2001), na avaliação desses imóveis, podem ser</w:t>
        <w:br/>
        <w:t>utilizados métodos diretos e indiretos, desde que seja possível obter uma</w:t>
        <w:br/>
        <w:t>pesquisa significativa e confiável de rendas, aluguéis e/ou arrendamentos na</w:t>
        <w:br/>
        <w:t>região.</w:t>
        <w:br/>
        <w:t>É recomendável que o profissional que realizará a avaliação esclareça, por</w:t>
        <w:br/>
        <w:t>ocasião da contratação, os aspectos para definir o método avaliatório e eventuais</w:t>
        <w:br/>
        <w:t>níveis de fundamentação e precisão que pretende atingir.</w:t>
        <w:br/>
        <w:t>De acordo com a NBR 14653-3 (2004), ao avaliar o imóvel rural, é intrínseco</w:t>
        <w:br/>
        <w:t>estabelecer a finalidade da avaliação, que pode envolver diversas situações</w:t>
        <w:br/>
        <w:t>específicas, como desapropriação, aquisição, arrendamento, alienação, dação em</w:t>
        <w:br/>
        <w:t>pagamento, permuta, garantia, fins contábeis, seguro, arrematação, adjudicação,</w:t>
        <w:br/>
        <w:t>entre outras. Além disso, é de extrema importância estabelecer o objetivo da</w:t>
        <w:br/>
        <w:t>avaliação, podendo esse ser, o valor de mercado para compra e venda ou</w:t>
        <w:br/>
        <w:t>arrendamento, bem como outros valores, tais como valor em risco, valor</w:t>
        <w:br/>
        <w:t>patrimonial, custo de reedição, preço de liquidação forçada e indicadores de</w:t>
        <w:br/>
        <w:t>viabilidade.</w:t>
        <w:br/>
        <w:t>Outro ponto importante a ser esclarecido é o prazo limite previsto para a</w:t>
        <w:br/>
        <w:t>apresentação do laudo. Garantir que ambas as partes tenham uma expectativa</w:t>
        <w:br/>
        <w:t>clara sobre os prazos de entrega permite um planejamento adequado das ações.</w:t>
        <w:br/>
        <w:t>Também é fundamental definir as condições a serem utilizadas, especialmente no</w:t>
        <w:br/>
        <w:t>caso de laudos de uso restrito, para assegurar que todos os critérios e</w:t>
        <w:br/>
        <w:t>metodologias estejam alinhados com o propósito do trabalho.</w:t>
        <w:br/>
        <w:br/>
        <w:t>61-87</w:t>
      </w:r>
    </w:p>
    <w:p>
      <w:pPr>
        <w:jc w:val="left"/>
      </w:pPr>
      <w:r>
        <w:rPr>
          <w:sz w:val="24"/>
        </w:rPr>
        <w:t>Apostila - Material Impresso</w:t>
        <w:br/>
        <w:t>As atividades básicas de uma avaliação correspondem a várias etapas distintas e</w:t>
        <w:br/>
        <w:t>interconectadas. Primeiramente, é necessário o conhecimento e a requisição da</w:t>
        <w:br/>
        <w:t>documentação pertinente ao imóvel. Em seguida, deve-se realizar uma vistoria</w:t>
        <w:br/>
        <w:t>para coletar informações detalhadas. A coleta de dados é essencial para a</w:t>
        <w:br/>
        <w:t>formação de um diagnóstico preciso do mercado, que subsidiará a escolha e a</w:t>
        <w:br/>
        <w:t>justificativa dos métodos e critérios de avaliação mais adequados.</w:t>
        <w:br/>
        <w:t>Após essa fase, os dados de mercado coletados devem ser tratados e analisados</w:t>
        <w:br/>
        <w:t>com rigor, culminando no cálculo final do valor do imóvel. Cada uma dessas</w:t>
        <w:br/>
        <w:t>etapas garante a precisão e a fundamentação do laudo de avaliação, assegurando</w:t>
        <w:br/>
        <w:t>que o processo seja transparente e confiável para todas as partes envolvidas.</w:t>
        <w:br/>
        <w:t>”</w:t>
        <w:br/>
        <w:t>SS MR</w:t>
        <w:br/>
        <w:t>5D&gt; Uma ;</w:t>
        <w:br/>
        <w:t>62-87</w:t>
      </w:r>
    </w:p>
    <w:p>
      <w:pPr>
        <w:jc w:val="left"/>
      </w:pPr>
      <w:r>
        <w:rPr>
          <w:sz w:val="24"/>
        </w:rPr>
        <w:t>Apostila - Material Impresso</w:t>
        <w:br/>
        <w:t>. V Á</w:t>
        <w:br/>
        <w:t>4 sá %</w:t>
        <w:br/>
        <w:t>E “ad o N</w:t>
        <w:br/>
        <w:t>EN Video</w:t>
        <w:br/>
        <w:t>Click here to open the video</w:t>
        <w:br/>
        <w:t>63-87</w:t>
      </w:r>
    </w:p>
    <w:p>
      <w:pPr>
        <w:jc w:val="left"/>
      </w:pPr>
      <w:r>
        <w:rPr>
          <w:sz w:val="24"/>
        </w:rPr>
        <w:t>Apostila - Material Impresso</w:t>
        <w:br/>
        <w:t>Nome do livro: Aprendendo a Avaliar Imóveis</w:t>
        <w:br/>
        <w:t>Rurais</w:t>
        <w:br/>
        <w:t>Editora: Clube de Autores</w:t>
        <w:br/>
        <w:t>Autor: Fábio Gomes de Aguiar</w:t>
        <w:br/>
        <w:t>ISBN: 8591730720</w:t>
        <w:br/>
        <w:t>Comentário: Obra ideal para o estudante que</w:t>
        <w:br/>
        <w:t>pretende iniciar os estudos para se</w:t>
        <w:br/>
        <w:t>especializar nas avaliações de imóveis</w:t>
        <w:br/>
        <w:t>rurais.O público-alvo do livro são estudantes,</w:t>
        <w:br/>
        <w:t>gestores imobiliários e o público em geral que</w:t>
        <w:br/>
        <w:t>desejam saber como é o procedimento de</w:t>
        <w:br/>
        <w:t>avaliação imobiliária, como o valor é realizado</w:t>
        <w:br/>
        <w:t>, decisões técnicas, e outras as especificidades</w:t>
        <w:br/>
        <w:t>da avaliação. A obra traz textos didáticos</w:t>
        <w:br/>
        <w:t>determinando técnicas na avaliação</w:t>
        <w:br/>
        <w:t>condizentes com o padrão adotado pela</w:t>
        <w:br/>
        <w:t>legislação brasileira. O livro é voltado</w:t>
        <w:br/>
        <w:t>especificamente para a avaliação de imóveis</w:t>
        <w:br/>
        <w:t>rurais, o que o torna uma ótima opção para</w:t>
        <w:br/>
        <w:t>profissionais que não têm o conhecimento</w:t>
        <w:br/>
        <w:t>técnico necessário para a redação de laudos</w:t>
        <w:br/>
        <w:t>de avaliação de imóveis desse tipo.</w:t>
        <w:br/>
        <w:t>”</w:t>
        <w:br/>
        <w:t>:. om</w:t>
        <w:br/>
        <w:t>64-87</w:t>
      </w:r>
    </w:p>
    <w:p>
      <w:pPr>
        <w:jc w:val="left"/>
      </w:pPr>
      <w:r>
        <w:rPr>
          <w:sz w:val="24"/>
        </w:rPr>
        <w:t>Apostila - Material Impresso</w:t>
        <w:br/>
        <w:t>Conclusão</w:t>
        <w:br/>
        <w:t>Como pudemos observar, a avaliação de imóveis fornece uma base sólida para</w:t>
        <w:br/>
        <w:t>decisões de compra, venda, financiamento e investimento. Nos imóveis urbanos,</w:t>
        <w:br/>
        <w:t>fatores como localização, infraestrutura, acessibilidade e potencial de</w:t>
        <w:br/>
        <w:t>desenvolvimento são essenciais para a avaliação. Esses elementos ajudam a</w:t>
        <w:br/>
        <w:t>determinar um valor de mercado justo, refletindo a dinâmica rápida e a liquidez</w:t>
        <w:br/>
        <w:t>típica das áreas urbanas.</w:t>
        <w:br/>
        <w:t>Nos imóveis rurais e em empreendimentos, a avaliação inclui aspectos como a</w:t>
        <w:br/>
        <w:t>qualidade do solo, recursos hídricos, topografia e acesso a mercados. Essas</w:t>
        <w:br/>
        <w:t>avaliações são mais complexas devido à necessidade de analisar fatores</w:t>
        <w:br/>
        <w:t>agronômicos e ambientais, além dos econômicos. Para empreendimentos,</w:t>
        <w:br/>
        <w:t>especialmente de grande porte ou com foco em sustentabilidade, é essencial uma</w:t>
        <w:br/>
        <w:t>análise detalhada do projeto, viabilidade econômica e impactos ambientais e</w:t>
        <w:br/>
        <w:t>sociais. Seguir as normas da ABNT assegura que todas essas variáveis sejam</w:t>
        <w:br/>
        <w:t>avaliadas de maneira uniforme e criteriosa, promovendo a integridade e a</w:t>
        <w:br/>
        <w:t>equidade no mercado imobiliário.</w:t>
        <w:br/>
        <w:t>Referências Bibliográficas</w:t>
        <w:br/>
        <w:t>ABNT - ASSOCIAÇÃO BRASILEIRA DE NORMAS TÉCNICAS. NBR 14.653-1:</w:t>
        <w:br/>
        <w:t>Avaliação de bens. Parte 1: Procedimentos gerais. Rio de Janeiro, 2001.</w:t>
        <w:br/>
        <w:t>ABNT - ASSOCIAÇÃO BRASILEIRA DE NORMAS TÉCNICAS. NBR 14653-2: Avaliação</w:t>
        <w:br/>
        <w:t>de bens - Parte 2: Imóveis urbanos. Segunda edição. Rio de Janeiro, 2011.</w:t>
        <w:br/>
        <w:t>ABNT - ASSOCIAÇÃO BRASILEIRA DE NORMAS TÉCNICAS. NBR 14653-3: Avaliação</w:t>
        <w:br/>
        <w:t>de bens - Parte 3: Imóveis rurais. Primeira edição. Rio de Janeiro, 2004.</w:t>
        <w:br/>
        <w:t>ABNT - ASSOCIAÇÃO BRASILEIRA DE NORMAS TÉCNICAS. NBR 14.653-4:</w:t>
        <w:br/>
        <w:t>Avaliação de bens Parte 4: Empreendimentos. Primeira edição. Rio de Janeiro,</w:t>
        <w:br/>
        <w:t>2002.</w:t>
        <w:br/>
        <w:t>AGUIAR, Fábio Gomes de. Aprendendo a Avaliar Imóveis Rurais. Joinville: Clube</w:t>
        <w:br/>
        <w:t>de Autores, 2012.</w:t>
        <w:br/>
        <w:t>BRASIL. Lei n.º 4.504, de 30 de novembro de 1964. Estatuto da Terra. Diário</w:t>
        <w:br/>
        <w:t>Oficial da República Federativa do Brasil, Brasília, DF, 30 nov. 1964</w:t>
        <w:br/>
        <w:br/>
        <w:t>65-87</w:t>
      </w:r>
    </w:p>
    <w:p>
      <w:pPr>
        <w:jc w:val="left"/>
      </w:pPr>
      <w:r>
        <w:rPr>
          <w:sz w:val="24"/>
        </w:rPr>
        <w:t>Apostila - Material Impresso</w:t>
        <w:br/>
        <w:t>BREDER, Joyce Perígolo. Avaliação de Imóveis Rurais. 50 p. Monografia</w:t>
        <w:br/>
        <w:t>(Graduação em Engenharia) - Universidade Federal de Minas Gerais, Escola de</w:t>
        <w:br/>
        <w:t>Engenharia, Belo Horizonte, 2013.</w:t>
        <w:br/>
        <w:t>DANTAS, Rubens Alves; MAGALHÃES, André Matos; VERGOLINO, José Raimundo</w:t>
        <w:br/>
        <w:t>de Oliveira. Avaliação de imóveis: a importância dos vizinhos no caso de Recife.</w:t>
        <w:br/>
        <w:t>Economia Aplicada, São Paulo, v. 11, n. 2, p. 231-251, abr./jun. 2007.</w:t>
        <w:br/>
        <w:t>SQUARÇA, Fernando Batista; AMÂNCIO, Getúlio. Avaliação de imóveis: no</w:t>
        <w:br/>
        <w:t>atual mercado imobiliário. Curitiba: Juruá, 2001.</w:t>
        <w:br/>
        <w:t>Relatório de avaliação de imóveis</w:t>
        <w:br/>
        <w:t>Introdução</w:t>
        <w:br/>
        <w:t>Nesta unidade, você vai aprender o passo a passo para a redação do relatório de</w:t>
        <w:br/>
        <w:t>avaliação, parte principal das atividades de um avaliador de imóveis. O relatório</w:t>
        <w:br/>
        <w:t>segue algumas etapas imprescindíveis para que uma avaliação seja válida e para</w:t>
        <w:br/>
        <w:t>que atenda às necessidades do cliente, além de ser essencial para compradores,</w:t>
        <w:br/>
        <w:t>vendedores, investidores e instituições financeiras. Esse documento não apenas</w:t>
        <w:br/>
        <w:t>indica o valor de mercado do imóvel mas pode também destacar qualquer</w:t>
        <w:br/>
        <w:t>deficiência ou problema estrutural que possa afetar esse valor.</w:t>
        <w:br/>
        <w:t>A primeira etapa a ser cumprida é a de requisição de documentos, seguida da</w:t>
        <w:br/>
        <w:t>vistoria do imóvel e a coleta de dados. Após ser concluídas, o avaliador deve fazer</w:t>
        <w:br/>
        <w:t>a pesquisa de dados de mercado para então realizar, dentre as possibilidades, o</w:t>
        <w:br/>
        <w:t>método de avaliação mais adequado. Após essa etapa, é recomendável que se</w:t>
        <w:br/>
        <w:t>faça o tratamento dos dados coletados, para então se chegar à conclusão a</w:t>
        <w:br/>
        <w:t>respeito do valor de mercado do imóvel avaliado.</w:t>
        <w:br/>
        <w:t>Ao longo da unidade, serão apresentados os detalhes de cada uma das etapas a</w:t>
        <w:br/>
        <w:t>serem seguidas para a redação de um relatório de avaliação de imóveis.</w:t>
        <w:br/>
        <w:t>Preparado para aprender a redigir esse documento?</w:t>
        <w:br/>
        <w:br/>
        <w:t>66 - 87</w:t>
      </w:r>
    </w:p>
    <w:p>
      <w:pPr>
        <w:jc w:val="left"/>
      </w:pPr>
      <w:r>
        <w:rPr>
          <w:sz w:val="24"/>
        </w:rPr>
        <w:t>Apostila - Material Impresso</w:t>
        <w:br/>
        <w:t>Relatório de Avaliação</w:t>
        <w:br/>
        <w:t>A vistoria é uma fase no processo de avaliação imobiliária, que permite ao</w:t>
        <w:br/>
        <w:t>engenheiro de avaliações obter um conhecimento aprofundado do imóvel em</w:t>
        <w:br/>
        <w:t>questão e do contexto imobiliário ao qual ele pertence. Essa etapa fornece as</w:t>
        <w:br/>
        <w:t>condições necessárias para orientar adequadamente a coleta de dados,</w:t>
        <w:br/>
        <w:t>garantindo que todos os aspectos relevantes para a formação do valor do imóvel</w:t>
        <w:br/>
        <w:t>sejam considerados.</w:t>
        <w:br/>
        <w:t>Caracterização da Região</w:t>
        <w:br/>
        <w:t>Aspectos Físicos</w:t>
        <w:br/>
        <w:t>A caracterização da região deve abranger os aspectos físicos, incluindo:</w:t>
        <w:br/>
        <w:br/>
        <w:t>e Condições Topográficas: Avaliação da inclinação do terreno, presença de</w:t>
        <w:br/>
        <w:t>declives e relevos que possam influenciar a construção e o uso do imóvel.</w:t>
        <w:br/>
        <w:br/>
        <w:t>e Natureza Predominante do Solo: Identificação do tipo de solo</w:t>
        <w:br/>
        <w:t>predominante na região, considerando sua qualidade e capacidade de</w:t>
        <w:br/>
        <w:t>suporte.</w:t>
        <w:br/>
        <w:br/>
        <w:t>e Condições Ambientais: Análise das condições climáticas, qualidade do ar</w:t>
        <w:br/>
        <w:t>e proximidade de áreas verdes ou corpos d'água.</w:t>
        <w:br/>
        <w:br/>
        <w:t>e Ocupação Existente e Tendências de Modificação: Estudo da densidade</w:t>
        <w:br/>
        <w:t>populacional, tipos de construções predominantes e possíveis mudanças a</w:t>
        <w:br/>
        <w:t>curto e médio prazo que possam afetar o valor do imóvel.</w:t>
        <w:br/>
        <w:br/>
        <w:t>Infraestrutura Urbana</w:t>
        <w:br/>
        <w:t>Os aspectos relacionados à infraestrutura urbana incluem:</w:t>
        <w:br/>
        <w:br/>
        <w:t>e Sistema Viário: Qualidade e extensão das vias de acesso, incluindo</w:t>
        <w:br/>
        <w:t>estradas, ruas e avenidas.</w:t>
        <w:br/>
        <w:br/>
        <w:t>e Coleta de Lixo: Eficiência e regularidade do serviço de coleta de resíduos</w:t>
        <w:br/>
        <w:t>sólidos.</w:t>
        <w:br/>
        <w:br/>
        <w:t>67-87</w:t>
      </w:r>
    </w:p>
    <w:p>
      <w:pPr>
        <w:jc w:val="left"/>
      </w:pPr>
      <w:r>
        <w:rPr>
          <w:sz w:val="24"/>
        </w:rPr>
        <w:t>Apostila - Material Impresso</w:t>
        <w:br/>
        <w:t>e Redes de Abastecimento: Disponibilidade e qualidade dos serviços de</w:t>
        <w:br/>
        <w:t>abastecimento de água potável, energia elétrica, telefonia, esgotamento</w:t>
        <w:br/>
        <w:t>sanitário, drenagem de águas pluviais e gás canalizado.</w:t>
        <w:br/>
        <w:t>Equipamentos Comunitários e Níveis de Atividades Existentes</w:t>
        <w:br/>
        <w:t>A avaliação deve considerar a presença de equipamentos comunitários e a</w:t>
        <w:br/>
        <w:t>intensidade das atividades na região:</w:t>
        <w:br/>
        <w:t>e Transporte Coletivo: Disponibilidade e qualidade dos serviços de</w:t>
        <w:br/>
        <w:t>transporte público, incluindo ônibus, metrô e trens.</w:t>
        <w:br/>
        <w:t>e Escolas: Presença e qualidade de instituições educacionais, desde creches</w:t>
        <w:br/>
        <w:t>até universidades.</w:t>
        <w:br/>
        <w:t>e Mercado de Trabalho: Proximidade de centros empresariais e industriais</w:t>
        <w:br/>
        <w:t>que possam gerar emprego.</w:t>
        <w:br/>
        <w:t>e Comércio e Rede Bancária: Variedade e acessibilidade de</w:t>
        <w:br/>
        <w:t>estabelecimentos comerciais e serviços bancários.</w:t>
        <w:br/>
        <w:t>e Segurança, Saúde e Lazer: Presença de serviços de segurança pública,</w:t>
        <w:br/>
        <w:t>unidades de saúde e opções de lazer, como parques e centros culturais.</w:t>
        <w:br/>
        <w:t>Possibilidades de Desenvolvimento Local</w:t>
        <w:br/>
        <w:t>Análise das possibilidades de desenvolvimento local, considerando:</w:t>
        <w:br/>
        <w:t>e Posturas Legais: Legislação sobre uso e ocupação do solo, incluindo</w:t>
        <w:br/>
        <w:t>zoneamento urbano e restrições de construção.</w:t>
        <w:br/>
        <w:t>e Restrições Físicas e Legais: Identificação de limitações físicas e legais que</w:t>
        <w:br/>
        <w:t>possam impactar o aproveitamento do imóvel.</w:t>
        <w:br/>
        <w:t>Caracterização do Terreno do Imóvel Avaliado</w:t>
        <w:br/>
        <w:t>Aspectos Físicos</w:t>
        <w:br/>
        <w:t>68-87</w:t>
      </w:r>
    </w:p>
    <w:p>
      <w:pPr>
        <w:jc w:val="left"/>
      </w:pPr>
      <w:r>
        <w:rPr>
          <w:sz w:val="24"/>
        </w:rPr>
        <w:t>Apostila - Material Impresso</w:t>
        <w:br/>
        <w:t>A caracterização do terreno deve incluir:</w:t>
        <w:br/>
        <w:t>e Topografia: Análise do relevo e inclinação do terreno.</w:t>
        <w:br/>
        <w:t>e Superfície e Solo: Qualidade e características da superfície do terreno e do</w:t>
        <w:br/>
        <w:t>solo.</w:t>
        <w:br/>
        <w:t>e Portee Forma: Dimensões e configuração do terreno.</w:t>
        <w:br/>
        <w:t>e Localização e Divisas: Localização precisa do terreno, com definição clara</w:t>
        <w:br/>
        <w:t>de suas divisas conforme a posição do observador.</w:t>
        <w:br/>
        <w:t>e Infraestrutura Urbana e Equipamentos Comunitários</w:t>
        <w:br/>
        <w:t>e Infraestrutura Urbana: Disponibilidade e qualidade dos serviços básicos de</w:t>
        <w:br/>
        <w:t>infraestrutura no local.</w:t>
        <w:br/>
        <w:t>e Equipamento Comunitário Disponível: Presença de serviços comunitários</w:t>
        <w:br/>
        <w:t>como escolas, hospitais e áreas de lazer.</w:t>
        <w:br/>
        <w:t>e Utilização Atual, Legal e Econômica</w:t>
        <w:br/>
        <w:t>e Utilização Atual: Uso presente do terreno e sua conformidade com a</w:t>
        <w:br/>
        <w:t>legislação vigente.</w:t>
        <w:br/>
        <w:t>e Utilização Legal: Compatibilidade do uso atual com as normas de</w:t>
        <w:br/>
        <w:t>zoneamento.</w:t>
        <w:br/>
        <w:t>e Utilização Econômica: Potencial econômico do terreno conforme seu uso</w:t>
        <w:br/>
        <w:t>atual e possíveis usos futuros.</w:t>
        <w:br/>
        <w:t>Caracterização das Benfeitorias</w:t>
        <w:br/>
        <w:t>Aspectos Físicos</w:t>
        <w:br/>
        <w:t>A avaliação das benfeitorias deve considerar:</w:t>
        <w:br/>
        <w:t>e Construtivos, Qualitativos e Tecnológicos: Qualidade da construção,</w:t>
        <w:br/>
        <w:t>materiais utilizados e tecnologias empregadas.</w:t>
        <w:br/>
        <w:t>69-87</w:t>
      </w:r>
    </w:p>
    <w:p>
      <w:pPr>
        <w:jc w:val="left"/>
      </w:pPr>
      <w:r>
        <w:rPr>
          <w:sz w:val="24"/>
        </w:rPr>
        <w:t>Apostila - Material Impresso</w:t>
        <w:br/>
        <w:t>Aspectos Funcionais</w:t>
        <w:br/>
        <w:t>e Arquitetônicos, Projetos e Paisagísticos: Design arquitetônico, qualidade</w:t>
        <w:br/>
        <w:t>dos projetos e paisagismo, incluindo a integração com o ambiente.</w:t>
        <w:br/>
        <w:t>Aspectos Ambientais</w:t>
        <w:br/>
        <w:t>e Adequação da Edificação: Compatibilidade da edificação com os usos</w:t>
        <w:br/>
        <w:t>recomendáveis para a região.</w:t>
        <w:br/>
        <w:t>e Preservação do Meio Ambiente: Medidas adotadas para minimizar o</w:t>
        <w:br/>
        <w:t>impacto ambiental e promover a sustentabilidade.</w:t>
        <w:br/>
        <w:t>Complementação da Caracterização do Bem Avaliado</w:t>
        <w:br/>
        <w:t>A apresentação de desenhos, fotografias, plantas, escrituras, certidões e outros</w:t>
        <w:br/>
        <w:t>documentos relevantes que esclareçam aspectos importantes do imóvel.</w:t>
        <w:br/>
        <w:t>Seguindo essas diretrizes, a vistoria proporciona uma base sólida para uma</w:t>
        <w:br/>
        <w:t>avaliação precisa e detalhada do imóvel, garantindo que todos os fatores</w:t>
        <w:br/>
        <w:t>relevantes sejam considerados e documentados adequadamente.</w:t>
        <w:br/>
        <w:t>Introdução:</w:t>
        <w:br/>
        <w:t>Deve apresentar o propósito da avaliação, identificar o imóvel avaliado e</w:t>
        <w:br/>
        <w:t>fornecer uma visão geral do contexto econômico e imobiliário relevante.</w:t>
        <w:br/>
        <w:t>Metodologia:</w:t>
        <w:br/>
        <w:t>70-87</w:t>
      </w:r>
    </w:p>
    <w:p>
      <w:pPr>
        <w:jc w:val="left"/>
      </w:pPr>
      <w:r>
        <w:rPr>
          <w:sz w:val="24"/>
        </w:rPr>
        <w:t>Apostila - Material Impresso</w:t>
        <w:br/>
        <w:t>Explica as metodologias utilizadas na avaliação, como o método comparativo</w:t>
        <w:br/>
        <w:t>direto, método da renda ou método do custo. É fundamental justificar a</w:t>
        <w:br/>
        <w:t>escolha do método e detalhar os passos seguidos durante o processo de</w:t>
        <w:br/>
        <w:t>avaliação.</w:t>
        <w:br/>
        <w:t>Caracterização do Imóvel:</w:t>
        <w:br/>
        <w:t>Inclui uma descrição detalhada das características físicas, estruturais e</w:t>
        <w:br/>
        <w:t>funcionais do imóvel, bem como sua localização e infraestrutura circundante.</w:t>
        <w:br/>
        <w:t>Aspectos legais e regulatórios que impactam o valor também devem ser</w:t>
        <w:br/>
        <w:t>mencionados.</w:t>
        <w:br/>
        <w:t>Análise de Mercado:</w:t>
        <w:br/>
        <w:t>Avalia a oferta e a demanda no mercado imobiliário para imóveis</w:t>
        <w:br/>
        <w:t>semelhantes, utilizando dados comparativos e estatísticos. Isso ajuda a</w:t>
        <w:br/>
        <w:t>determinar o valor de mercado justo do imóvel avaliado.</w:t>
        <w:br/>
        <w:t>Estimativa de Valor:</w:t>
        <w:br/>
        <w:t>Apresenta o valor estimado do imóvel, indicando a metodologia utilizada para</w:t>
        <w:br/>
        <w:t>sua determinação. Pode incluir uma faixa de valor para refletir a incerteza</w:t>
        <w:br/>
        <w:t>inerente à avaliação.</w:t>
        <w:br/>
        <w:t>Conclusão:</w:t>
        <w:br/>
        <w:t>Resume os principais achados da avaliação, destacando as premissas</w:t>
        <w:br/>
        <w:t>adotadas, metodologias aplicadas e conclusões alcançadas. Deve ser claro,</w:t>
        <w:br/>
        <w:br/>
        <w:t>71-87</w:t>
      </w:r>
    </w:p>
    <w:p>
      <w:pPr>
        <w:jc w:val="left"/>
      </w:pPr>
      <w:r>
        <w:rPr>
          <w:sz w:val="24"/>
        </w:rPr>
        <w:t>Apostila - Material Impresso</w:t>
        <w:br/>
        <w:br/>
        <w:t>objetivo e fundamentado nos dados apresentados.</w:t>
        <w:br/>
        <w:br/>
        <w:t>Recomendações:</w:t>
        <w:br/>
        <w:br/>
        <w:t>Quando apropriado, oferece recomendações sobre ações a serem tomadas</w:t>
        <w:br/>
        <w:br/>
        <w:t>com base nos resultados da avaliação, como correções de preço,</w:t>
        <w:br/>
        <w:br/>
        <w:t>investimentos em melhorias ou decisões de financiamento.</w:t>
        <w:br/>
        <w:br/>
        <w:t>Inclui documentação adicional relevante, como fotografias, plantas, mapas,</w:t>
        <w:br/>
        <w:br/>
        <w:t>certificados e outros documentos que suportam a avaliação realizada.</w:t>
        <w:br/>
        <w:t>Etapas para a realização do laudo de avaliação</w:t>
        <w:br/>
        <w:t>O laudo de avaliação de imóveis deve ser feito de forma rigorosa e seguindo</w:t>
        <w:br/>
        <w:t>todas as indicações que a NBR 14.653-1 propõe. A seguir, apresentamos uma</w:t>
        <w:br/>
        <w:t>abordagem detalhada sobre cada etapa desse processo, destacando a</w:t>
        <w:br/>
        <w:t>importância da precisão e rigor na análise, bem como a necessidade de</w:t>
        <w:br/>
        <w:t>justificativas claras e objetivas para as decisões tomadas durante a avaliação.</w:t>
        <w:br/>
        <w:t>Diagnóstico de mercado</w:t>
        <w:br/>
        <w:t>O diagnóstico de mercado visa analisar a extensão das imperfeições observadas,</w:t>
        <w:br/>
        <w:t>refletindo nas estimativas e compreendendo as variáveis que influenciam o valor</w:t>
        <w:br/>
        <w:t>do imóvel. Esse diagnóstico pode incluir um estudo detalhado sobre o nível de</w:t>
        <w:br/>
        <w:t>concorrência no mercado específico, descrevendo sua estrutura, conduta e</w:t>
        <w:br/>
        <w:t>desempenho.</w:t>
        <w:br/>
        <w:br/>
        <w:t>72-87</w:t>
      </w:r>
    </w:p>
    <w:p>
      <w:pPr>
        <w:jc w:val="left"/>
      </w:pPr>
      <w:r>
        <w:rPr>
          <w:sz w:val="24"/>
        </w:rPr>
        <w:t>Apostila - Material Impresso</w:t>
        <w:br/>
        <w:t>Pesquisa</w:t>
        <w:br/>
        <w:t>A pesquisa envolve o processo analítico completo, desde o entendimento do</w:t>
        <w:br/>
        <w:t>objeto da avaliação até a execução de todas as etapas necessárias para a</w:t>
        <w:br/>
        <w:t>conclusão do estudo.</w:t>
        <w:br/>
        <w:t>Coleta de dados</w:t>
        <w:br/>
        <w:t>Na coleta de dados, o avaliador deve ser cuidadoso com as fontes consultadas. As</w:t>
        <w:br/>
        <w:t>limitações na obtenção de dados, a identificação e quantificação das variáveis</w:t>
        <w:br/>
        <w:t>envolvidas, bem como o tratamento dos dados levantados, são fundamentais</w:t>
        <w:br/>
        <w:t>para a avaliação final do imóvel. Além das fontes primárias, é importante</w:t>
        <w:br/>
        <w:t>consultar fontes secundárias, como publicações especializadas e outras</w:t>
        <w:br/>
        <w:t>informações disponíveis. O tratamento dos dados deve incluir o maior número</w:t>
        <w:br/>
        <w:t>possível de informações de mercado, recorrendo à pesquisa específica com</w:t>
        <w:br/>
        <w:t>especialistas do setor imobiliário, se necessário.</w:t>
        <w:br/>
        <w:t>Escolha e justificativa dos métodos e critérios de avaliação</w:t>
        <w:br/>
        <w:t>Justificar a escolha dos métodos e critérios de avaliação utilizados é de extrema</w:t>
        <w:br/>
        <w:t>importância. Diversos parâmetros influenciam essa escolha, incluindo a natureza</w:t>
        <w:br/>
        <w:t>do imóvel, a disponibilidade e a confiabilidade dos dados coletados.</w:t>
        <w:br/>
        <w:t>Tratamento dos elementos de comparação e amostra</w:t>
        <w:br/>
        <w:t>Atualmente, a avaliação de imóveis é realizada com base em métodos estatísticos</w:t>
        <w:br/>
        <w:t>rigorosos. Entre esses métodos, destacam-se a Análise de Regressão Múltipla,</w:t>
        <w:br/>
        <w:t>análise da tendência central e dispersão, além de outras técnicas de ajuste para</w:t>
        <w:br/>
        <w:t>corrigir possíveis distorções na avaliação.</w:t>
        <w:br/>
        <w:t>Nível de rigor atingido</w:t>
        <w:br/>
        <w:t>O nível de rigor alcançado na avaliação depende principalmente da qualidade e</w:t>
        <w:br/>
        <w:t>quantidade dos dados e informações utilizadas no desenvolvimento dos métodos</w:t>
        <w:br/>
        <w:t>empregados.</w:t>
        <w:br/>
        <w:br/>
        <w:t>73-87</w:t>
      </w:r>
    </w:p>
    <w:p>
      <w:pPr>
        <w:jc w:val="left"/>
      </w:pPr>
      <w:r>
        <w:rPr>
          <w:sz w:val="24"/>
        </w:rPr>
        <w:t>Apostila - Material Impresso</w:t>
        <w:br/>
        <w:t>Estimativa do valor do imóvel</w:t>
        <w:br/>
        <w:t>A estimativa final do valor do imóvel é baseada nos dados e métodos previamente</w:t>
        <w:br/>
        <w:t>analisados, ponderados e justificados pelo avaliador. Esse processo envolve</w:t>
        <w:br/>
        <w:t>julgamento técnico, considerando fatores como características do imóvel,</w:t>
        <w:br/>
        <w:t>condições do mercado e propósito da avaliação. É importante definir um intervalo</w:t>
        <w:br/>
        <w:t>de confiança para o valor estimado, levando em conta a margem de erro</w:t>
        <w:br/>
        <w:t>admissível. A estimação do valor do imóvel é feita com base no modelo adotado,</w:t>
        <w:br/>
        <w:t>admitindo-se uma estimativa intervalar, desde que em um intervalo de confiança</w:t>
        <w:br/>
        <w:t>máximo de 80% em torno do valor médio estimado.</w:t>
        <w:br/>
        <w:t>O avaliador pode facultativamente:</w:t>
        <w:br/>
        <w:br/>
        <w:t>e Arredondar o resultado de sua avaliação, desde que o ajuste final não</w:t>
        <w:br/>
        <w:t>exceda de 1% o valor estimado, para mais ou para menos.</w:t>
        <w:br/>
        <w:br/>
        <w:t>e Indicar a faixa de variação de preços do mercado admitida como tolerável</w:t>
        <w:br/>
        <w:t>em relação ao valor final, respeitados os limites dos intervalos de</w:t>
        <w:br/>
        <w:t>confiança inferidos de tratamento estatístico. Destaca-se que o resultado</w:t>
        <w:br/>
        <w:t>de uma avaliação, principalmente quando utiliza inferência estatística, é</w:t>
        <w:br/>
        <w:t>uma estimativa para a média do mercado. Isto pode ser feito</w:t>
        <w:br/>
        <w:t>pontualmente por um estimador de tendência central ou por intervalo, que</w:t>
        <w:br/>
        <w:t>é preferível. A escolha de um ponto qualquer dentro de intervalo de</w:t>
        <w:br/>
        <w:t>confiança desvirtua completamente os resultados da inferência estatística.</w:t>
        <w:br/>
        <w:br/>
        <w:t>e Explicitaro prazo de validade da avaliação. Sabe-se que o valor de um bem</w:t>
        <w:br/>
        <w:t>é único e válido para o instante da avaliação. No dia seguinte, um fato</w:t>
        <w:br/>
        <w:t>novo pode ocorrer alterando completamente as condições do mercado.</w:t>
        <w:br/>
        <w:t>Desta forma, não é prudente para o avaliador a explicitação deste prazo.</w:t>
        <w:br/>
        <w:br/>
        <w:t>As conclusões devem ser apresentadas de forma clara e objetiva, com</w:t>
        <w:br/>
        <w:t>justificativas detalhadas dos métodos e premissas adotados.</w:t>
        <w:br/>
        <w:t>Exemplo prático</w:t>
        <w:br/>
        <w:br/>
        <w:t>74-87</w:t>
      </w:r>
    </w:p>
    <w:p>
      <w:pPr>
        <w:jc w:val="left"/>
      </w:pPr>
      <w:r>
        <w:rPr>
          <w:sz w:val="24"/>
        </w:rPr>
        <w:t>Apostila - Material Impresso</w:t>
        <w:br/>
        <w:t>Para exemplificar o que foi apresentado anteriormente, segue um exemplo de</w:t>
        <w:br/>
        <w:t>como o relatório de avaliação de imóveis deve ser feito. Lembre-se que a</w:t>
        <w:br/>
        <w:t>realização correta do relatório, garante credibilidade para o avaliador e a</w:t>
        <w:br/>
        <w:t>confiança do cliente que solicitou a avaliação. Além disso, a correta avaliação</w:t>
        <w:br/>
        <w:t>garante que o imóvel seja avaliado de forma justa.</w:t>
        <w:br/>
        <w:t>Observe a seguir, os passos da montagem de um relatório.</w:t>
        <w:br/>
        <w:t>Identificação do Imóvel</w:t>
        <w:br/>
        <w:t>Proprietário: João da Silva</w:t>
        <w:br/>
        <w:t>Endereço: Rua das Flores, nº 123, Bairro Jardim, Cidade X, Estado Y</w:t>
        <w:br/>
        <w:t>Tipo de Imóvel: Residencial</w:t>
        <w:br/>
        <w:t>Área Total: 250 m?</w:t>
        <w:br/>
        <w:t>Área Construída: 150 m?</w:t>
        <w:br/>
        <w:t>Finalidade da Avaliação</w:t>
        <w:br/>
        <w:t>Avaliação solicitada para fins de garantia hipotecária.</w:t>
        <w:br/>
        <w:t>Data da Vistoria</w:t>
        <w:br/>
        <w:t>Data: 01 de julho de 2024</w:t>
        <w:br/>
        <w:t>Diagnóstico do Mercado</w:t>
        <w:br/>
        <w:t>Estrutura do Mercado</w:t>
        <w:br/>
        <w:t>O mercado imobiliário na região de Cidade X é caracterizado por um crescimento</w:t>
        <w:br/>
        <w:t>moderado, com uma demanda constante por imóveis residenciais devido ao</w:t>
        <w:br/>
        <w:t>desenvolvimento econômico e à qualidade de vida oferecida na área.</w:t>
        <w:br/>
        <w:br/>
        <w:t>75-87</w:t>
      </w:r>
    </w:p>
    <w:p>
      <w:pPr>
        <w:jc w:val="left"/>
      </w:pPr>
      <w:r>
        <w:rPr>
          <w:sz w:val="24"/>
        </w:rPr>
        <w:t>Apostila - Material Impresso</w:t>
        <w:br/>
        <w:t>Conduta do Mercado</w:t>
        <w:br/>
        <w:t>A conduta do mercado mostra uma preferência por imóveis bem localizados e</w:t>
        <w:br/>
        <w:t>com infraestrutura completa. A valorização de imóveis próximos a áreas</w:t>
        <w:br/>
        <w:t>comerciais e escolas é uma tendência observada.</w:t>
        <w:br/>
        <w:t>Desempenho do Mercado</w:t>
        <w:br/>
        <w:t>O desempenho do mercado na região tem mostrado uma valorização anual</w:t>
        <w:br/>
        <w:t>média de 5% nos últimos três anos, refletindo uma estabilidade com tendência de</w:t>
        <w:br/>
        <w:t>crescimento.</w:t>
        <w:br/>
        <w:t>Pesquisa e Coleta de Dados</w:t>
        <w:br/>
        <w:t>Imobiliárias locais: Imobiliária Alfa, Imobiliária Beta</w:t>
        <w:br/>
        <w:t>Portais de venda de imóveis: Zap Imóveis, OLX, VivaReal</w:t>
        <w:br/>
        <w:t>Informações de mercado: Relatórios do CRECI, artigos de jornais locais</w:t>
        <w:br/>
        <w:t>Dificuldades Encontradas</w:t>
        <w:br/>
        <w:t>A principal dificuldade foi a obtenção de dados atualizados sobre imóveis</w:t>
        <w:br/>
        <w:t>similares na mesma rua, devido à baixa rotatividade dos mesmos.</w:t>
        <w:br/>
        <w:t>Cuidados Tomados</w:t>
        <w:br/>
        <w:t>Os dados foram verificados em diversas fontes para garantir a</w:t>
        <w:br/>
        <w:t>contemporaneidade e a precisão das informações.</w:t>
        <w:br/>
        <w:br/>
        <w:t>76-87</w:t>
      </w:r>
    </w:p>
    <w:p>
      <w:pPr>
        <w:jc w:val="left"/>
      </w:pPr>
      <w:r>
        <w:rPr>
          <w:sz w:val="24"/>
        </w:rPr>
        <w:t>Apostila - Material Impresso</w:t>
        <w:br/>
        <w:t>Caracterização do Imóvel</w:t>
        <w:br/>
        <w:t>Caracterização da Região</w:t>
        <w:br/>
        <w:t>Aspectos Físicos: O terreno possui topografia plana, solo firme e não apresenta</w:t>
        <w:br/>
        <w:t>áreas de risco ambiental. A ocupação existente é predominantemente residencial,</w:t>
        <w:br/>
        <w:t>com tendência de crescimento em curto e médio prazos.</w:t>
        <w:br/>
        <w:t>Infraestrutura Urbana: O local conta com sistema viário asfaltado, rede de</w:t>
        <w:br/>
        <w:t>coleta de lixo eficiente, e redes de abastecimento de água, energia elétrica,</w:t>
        <w:br/>
        <w:t>telefonia, esgotamento sanitário, águas pluviais e gás canalizado.</w:t>
        <w:br/>
        <w:t>Equipamento Comunitário: A região dispõe de transporte coletivo regular,</w:t>
        <w:br/>
        <w:t>escolas, comércio variado, agências bancárias, serviços de segurança, saúde e</w:t>
        <w:br/>
        <w:t>lazer.</w:t>
        <w:br/>
        <w:t>Desenvolvimento Local: A área está em conformidade com as posturas legais</w:t>
        <w:br/>
        <w:t>para uso e ocupação do solo, sem restrições físicas ou legais que comprometam</w:t>
        <w:br/>
        <w:t>seu aproveitamento.</w:t>
        <w:br/>
        <w:t>Caracterização do Terreno</w:t>
        <w:br/>
        <w:t>Aspectos Físicos: O terreno possui forma retangular, com área de 250 m?,</w:t>
        <w:br/>
        <w:t>topografia plana e solo firme. Localizado em zona residencial de média</w:t>
        <w:br/>
        <w:t>densidade, com todas as divisas claramente definidas.</w:t>
        <w:br/>
        <w:t>Infraestrutura Urbana: O terreno está totalmente servido pela infraestrutura</w:t>
        <w:br/>
        <w:t>urbana disponível.</w:t>
        <w:br/>
        <w:t>Equipamento Comunitário: Disponibilidade de escolas, supermercados, bancos,</w:t>
        <w:br/>
        <w:t>hospitais e áreas de lazer nas proximidades.</w:t>
        <w:br/>
        <w:t>Utilização Atual: Residencial, de acordo com a legislação vigente e com potencial</w:t>
        <w:br/>
        <w:t>econômico aproveitado.</w:t>
        <w:br/>
        <w:t>Caracterização das Benfeitorias</w:t>
        <w:br/>
        <w:t>Aspectos Físicos: Edificação em alvenaria, com dois pavimentos, acabamento de</w:t>
        <w:br/>
        <w:t>qualidade média, idade aparente de 10 anos, sem sinais de deterioração</w:t>
        <w:br/>
        <w:t>significativos.</w:t>
        <w:br/>
        <w:br/>
        <w:t>77-87</w:t>
      </w:r>
    </w:p>
    <w:p>
      <w:pPr>
        <w:jc w:val="left"/>
      </w:pPr>
      <w:r>
        <w:rPr>
          <w:sz w:val="24"/>
        </w:rPr>
        <w:t>Apostila - Material Impresso</w:t>
        <w:br/>
        <w:t>Aspectos Funcionais: Projeto arquitetônico adequado para uso residencial, com</w:t>
        <w:br/>
        <w:t>boa distribuição interna, espaços funcionais e paisagismo simples.</w:t>
        <w:br/>
        <w:t>Aspectos Ambientais: A edificação está em conformidade com os usos</w:t>
        <w:br/>
        <w:t>recomendáveis para a região e não apresenta impactos ambientais adversos.</w:t>
        <w:br/>
        <w:t>Complementação da Caracterização do Bem</w:t>
        <w:br/>
        <w:t>Documentação: Planta do imóvel aprovada, escritura registrada, certidões</w:t>
        <w:br/>
        <w:t>negativas de débitos.</w:t>
        <w:br/>
        <w:t>Fotografias: Anexadas no final do laudo.</w:t>
        <w:br/>
        <w:t>Desenhos e Plantas: Anexadas no final do laudo.</w:t>
        <w:br/>
        <w:t>Escolha e Justificativa dos Métodos de Avaliação</w:t>
        <w:br/>
        <w:t>Métodos Utilizados</w:t>
        <w:br/>
        <w:t>Método Comparativo Direto de Dados de Mercado: Utilizado para comparar o</w:t>
        <w:br/>
        <w:t>imóvel com outros similares recentemente vendidos na mesma região.</w:t>
        <w:br/>
        <w:t>Método da Renda: Aplicado para estimar o valor com base na renda potencial</w:t>
        <w:br/>
        <w:t>gerada pelo imóvel, considerando sua localização e características.</w:t>
        <w:br/>
        <w:t>Método do Custo: Utilizado para calcular o valor de reposição física depreciada</w:t>
        <w:br/>
        <w:t>do imóvel.</w:t>
        <w:br/>
        <w:t>Tratamento dos Dados</w:t>
        <w:br/>
        <w:t>Os dados coletados foram analisados e tratados para verificar a qualidade,</w:t>
        <w:br/>
        <w:t>frequência dos atributos, regularidade das ocorrências e influência dos atributos</w:t>
        <w:br/>
        <w:t>na formação dos preços. A modelagem foi feita utilizando-se técnicas estatísticas</w:t>
        <w:br/>
        <w:t>para obter uma estimativa precisa do valor do imóvel.</w:t>
        <w:br/>
        <w:br/>
        <w:t>78-87</w:t>
      </w:r>
    </w:p>
    <w:p>
      <w:pPr>
        <w:jc w:val="left"/>
      </w:pPr>
      <w:r>
        <w:rPr>
          <w:sz w:val="24"/>
        </w:rPr>
        <w:t>Apostila - Material Impresso</w:t>
        <w:br/>
        <w:br/>
        <w:t>Nível de Rigor Atingido</w:t>
        <w:br/>
        <w:t>O trabalho avaliativo atingiu um nível de rigor elevado, com base em uma</w:t>
        <w:br/>
        <w:t>amostra representativa de dados de qualidade e quantidade suficientes,</w:t>
        <w:br/>
        <w:t>tratamentos adequados dos dados e documentação completa.</w:t>
        <w:br/>
        <w:t>Estimação do Valor do Imóvel</w:t>
        <w:br/>
        <w:t>A estimação do valor do imóvel resultou em um intervalo de confiança com uma</w:t>
        <w:br/>
        <w:t>margem de 80%. O valor estimado para o imóvel é de R$ 500.000,00, podendo</w:t>
        <w:br/>
        <w:t>haver um arredondamento final de até 1% para mais ou para menos.</w:t>
        <w:br/>
        <w:t>Considerações Finais e Conclusão</w:t>
        <w:br/>
        <w:t>O laudo de avaliação conclui que o valor de mercado do imóvel situado na Rua</w:t>
        <w:br/>
        <w:t>das Flores, nº 123, é de R$500.000,00, com uma margem de variação de +1%. O</w:t>
        <w:br/>
        <w:t>imóvel possui características que favorecem sua valorização, como localização</w:t>
        <w:br/>
        <w:t>estratégica e infraestrutura completa. Este valor é válido para a data da avaliação</w:t>
        <w:br/>
        <w:t>e pode sofrer alterações devido a novas condições de mercado. O nível de rigor</w:t>
        <w:br/>
        <w:t>alcançado é considerado alto, garantindo a confiabilidade e precisão dos</w:t>
        <w:br/>
        <w:t>resultados apresentados.</w:t>
        <w:br/>
        <w:t>Anexos</w:t>
        <w:br/>
        <w:br/>
        <w:t>1. Fotografias do Imóvel</w:t>
        <w:br/>
        <w:br/>
        <w:t>2. Plantas do Imóvel</w:t>
        <w:br/>
        <w:br/>
        <w:t>3. Certidões e Documentos Relevantes</w:t>
        <w:br/>
        <w:br/>
        <w:t>4, Assinatura do Avaliador:</w:t>
        <w:br/>
        <w:br/>
        <w:t>5. Eng. Marcos Pereira</w:t>
        <w:br/>
        <w:br/>
        <w:t>6. CREA 1234567</w:t>
        <w:br/>
        <w:br/>
        <w:t>79-87</w:t>
      </w:r>
    </w:p>
    <w:p>
      <w:pPr>
        <w:jc w:val="left"/>
      </w:pPr>
      <w:r>
        <w:rPr>
          <w:sz w:val="24"/>
        </w:rPr>
        <w:t>Apostila - Material Impresso</w:t>
        <w:br/>
        <w:t>80-87</w:t>
      </w:r>
    </w:p>
    <w:p>
      <w:pPr>
        <w:jc w:val="left"/>
      </w:pPr>
      <w:r>
        <w:rPr>
          <w:sz w:val="24"/>
        </w:rPr>
        <w:t>Apostila - Material Impresso</w:t>
        <w:br/>
        <w:t>a</w:t>
        <w:br/>
        <w:t>5» 1</w:t>
        <w:br/>
        <w:t>Inovações do mercado de avaliações imobiliárias</w:t>
        <w:br/>
        <w:t>Com as mudanças tecnológicas que o mundo vem vivenciando nos últimos anos,</w:t>
        <w:br/>
        <w:t>o mercado de avaliação de imóveis também é afetado por tantas transformações.</w:t>
        <w:br/>
        <w:t>Em um futuro próximo, com a cada vez mais comum utilização da inteligência</w:t>
        <w:br/>
        <w:t>artificial, a avaliação de imóveis se tornará um processo mais simplificado e ágil, o</w:t>
        <w:br/>
        <w:t>que não necessariamente quer dizer que o ser humano não terá mais papel</w:t>
        <w:br/>
        <w:t>fundamental para se estabelecer o valor de mercado de um imóvel.</w:t>
        <w:br/>
        <w:t>Especialmente no Brasil, o processo completo de avaliação de imóveis pode</w:t>
        <w:br/>
        <w:t>chegar a durar 16 meses, segundo Associação Brasileira de Incorporadoras</w:t>
        <w:br/>
        <w:t>Imobiliárias, dadas todas as exigências legais para os laudos de avaliação. Para se</w:t>
        <w:br/>
        <w:t>ter uma ideia, nos Estados Unidos, esse processo pode ocorrer em média em</w:t>
        <w:br/>
        <w:t>apenas 3 meses.</w:t>
        <w:br/>
        <w:t>O principal problema das avaliações de imóveis praticadas no Brasil, segundo os</w:t>
        <w:br/>
        <w:t>especialistas, é a grande variação de valores resultantes de avaliações feitas por</w:t>
        <w:br/>
        <w:t>diferentes empresas ou avaliadores, e a principal ferramenta para tentar diminuir</w:t>
        <w:br/>
        <w:t>essa defasagem de valores é a inteligência artificial.</w:t>
        <w:br/>
        <w:t>Algumas das maiores empresas brasileiras do ramo imobiliário já possuem</w:t>
        <w:br/>
        <w:t>ferramentas de inteligência artificial específicas para avaliações de imóveis.</w:t>
        <w:br/>
        <w:t>Normalmente, os programas usam o método comparativo de mercado,</w:t>
        <w:br/>
        <w:t>aproveitando o valor de imóveis semelhantes cadastrados na plataforma para</w:t>
        <w:br/>
        <w:t>chegar a um valor final.</w:t>
        <w:br/>
        <w:t>E não só o valor dos imóveis semelhantes entra no cálculo, como as plataformas</w:t>
        <w:br/>
        <w:t>de corretagem já possuem um cadastro com todas as informações dos imóveis,</w:t>
        <w:br/>
        <w:t>elementos como metragem, idade do imóvel, localização e valores de taxas</w:t>
        <w:br/>
        <w:t>condominiais e IPTU também contribuem na composição do número final.</w:t>
        <w:br/>
        <w:t>81-87</w:t>
      </w:r>
    </w:p>
    <w:p>
      <w:pPr>
        <w:jc w:val="left"/>
      </w:pPr>
      <w:r>
        <w:rPr>
          <w:sz w:val="24"/>
        </w:rPr>
        <w:t>Apostila - Material Impresso</w:t>
        <w:br/>
        <w:br/>
        <w:t>A popularização de ferramentas de inteligência artificial, em um futuro próximo,</w:t>
        <w:br/>
        <w:t>revolucionará o mercado de avaliações imobiliárias mais simples, onde o método</w:t>
        <w:br/>
        <w:t>comparativo de mercado por si só já oferece um valor de mercado do imóvel</w:t>
        <w:br/>
        <w:t>dentro do praticado para imóveis semelhantes. Mas o desafio da inteligência</w:t>
        <w:br/>
        <w:t>artificial é conseguir utilizar os demais métodos, que necessitam de informações</w:t>
        <w:br/>
        <w:t>que não estão presentes em plataformas de empresas de corretagem imobiliária.</w:t>
        <w:br/>
        <w:t>Nos últimos meses, as plataformas têm tentado estabelecer outros parâmetros</w:t>
        <w:br/>
        <w:t>para o estabelecimento do valor do imóvel de forma online. Por exemplo, a</w:t>
        <w:br/>
        <w:t>obrigatoriedade de imagens recentes do imóvel não só para o anúncio, mas</w:t>
        <w:br/>
        <w:t>também para a avaliação dos imóveis. Isso mostra a preocupação em se refinar</w:t>
        <w:br/>
        <w:t>ainda mais o processo, para que eventuais benfeitorias que sejam necessárias</w:t>
        <w:br/>
        <w:t>também componham o cálculo final do valor de mercado.</w:t>
        <w:br/>
        <w:br/>
        <w:t>Na visão das plataformas online de corretagem de imóveis, uma supervalorização</w:t>
        <w:br/>
        <w:t>indevida de um imóvel influencia diretamente o tempo para sua venda. A</w:t>
        <w:br/>
        <w:t>probabilidade de um imóvel avaliado acima do valor médio de mercado para</w:t>
        <w:br/>
        <w:t>imóveis semelhantes demorar mais para ser negociado é maior, então a</w:t>
        <w:br/>
        <w:t>precificação correta dos imóveis ajuda a compor um mercado imobiliário mais</w:t>
        <w:br/>
        <w:t>sólido e rentável para as empresas e profissionais da área.</w:t>
        <w:br/>
        <w:br/>
        <w:t>Evidentemente, a precificação feita por inteligência artificial é apenas uma</w:t>
        <w:br/>
        <w:t>sugestão de valor de mercado, alinhada às práticas adotadas para imóveis</w:t>
        <w:br/>
        <w:t>semelhantes, porém cabe ao anunciante estabelecer qual o preço do anúncio.</w:t>
        <w:br/>
        <w:t>Isso dificulta essa utilização automática da ferramenta. Sem a supervisão e</w:t>
        <w:br/>
        <w:t>aconselhamento de um profissional habilitado, o vendedor do imóvel, mesmo</w:t>
        <w:br/>
        <w:t>conhecendo o valor e mercado indicado, pode decidir supervalorizar seu móvel,</w:t>
        <w:br/>
        <w:t>seja para testar o mercado, ou para que obtenha um lucro maior. E como</w:t>
        <w:br/>
        <w:t>estudado nesta unidade, a precificação acima do praticado, pode aumentar o</w:t>
        <w:br/>
        <w:t>tempo que um imóvel permanece à venda sem negociação.</w:t>
        <w:br/>
        <w:br/>
        <w:t>82-87</w:t>
      </w:r>
    </w:p>
    <w:p>
      <w:pPr>
        <w:jc w:val="left"/>
      </w:pPr>
      <w:r>
        <w:rPr>
          <w:sz w:val="24"/>
        </w:rPr>
        <w:t>Apostila - Material Impresso</w:t>
        <w:br/>
        <w:t>O chamado machine learning, é outra ferramenta de inovação que</w:t>
        <w:br/>
        <w:t>começa a ser utilizada no mercado de avaliação de imóveis. Esse</w:t>
        <w:br/>
        <w:t>instrumento é realizado com a introdução de uma base de dados que se</w:t>
        <w:br/>
        <w:t>utiliza de algoritmos computacionais para se auto aperfeiçoar, com o</w:t>
        <w:br/>
        <w:t>objetivo de tomar decisões ou fazer previsões embasados nos dados</w:t>
        <w:br/>
        <w:t>coletados. O que se espera é que essa base de dados, administrada por</w:t>
        <w:br/>
        <w:t>inteligência artificial, realize a precificação de imóveis de forma</w:t>
        <w:br/>
        <w:t>automatizada, levando em consideração idade, localização e diversos</w:t>
        <w:br/>
        <w:t>outros atributos do imóvel. Como ainda é uma tecnologia a ser estudada</w:t>
        <w:br/>
        <w:t>e aperfeiçoada, existem prós e contras a utilização do machine learning</w:t>
        <w:br/>
        <w:t>para a avaliação segura do valor de mercado de um imóvel, mas sem</w:t>
        <w:br/>
        <w:t>dúvida, no futuro, esse tipo de ferramenta estará muito mais inserida no</w:t>
        <w:br/>
        <w:t>dia a dia da população, possibilitando que a base dados seja muito mais</w:t>
        <w:br/>
        <w:t>efetiva, real e segura.</w:t>
        <w:br/>
        <w:t>Para saber mais, acesse:</w:t>
        <w:br/>
        <w:t>ACESSAR</w:t>
        <w:br/>
        <w:br/>
        <w:t>83-87</w:t>
      </w:r>
    </w:p>
    <w:p>
      <w:pPr>
        <w:jc w:val="left"/>
      </w:pPr>
      <w:r>
        <w:rPr>
          <w:sz w:val="24"/>
        </w:rPr>
        <w:t>Apostila - Material Impresso</w:t>
        <w:br/>
        <w:t>w ZA '</w:t>
        <w:br/>
        <w:t>DN À Hd</w:t>
        <w:br/>
        <w:t>. VV »</w:t>
        <w:br/>
        <w:t>Ê eº e</w:t>
        <w:br/>
        <w:t>- * . 4 S</w:t>
        <w:br/>
        <w:t>à Ad . PP ; x</w:t>
        <w:br/>
        <w:t>EN Video</w:t>
        <w:br/>
        <w:t>Click here to open the video</w:t>
        <w:br/>
        <w:t>84-87</w:t>
      </w:r>
    </w:p>
    <w:p>
      <w:pPr>
        <w:jc w:val="left"/>
      </w:pPr>
      <w:r>
        <w:rPr>
          <w:sz w:val="24"/>
        </w:rPr>
        <w:t>Apostila - Material Impresso</w:t>
        <w:br/>
        <w:t>Dica de Livro</w:t>
        <w:br/>
        <w:t>Nome do livro: Manual de redação de laudos</w:t>
        <w:br/>
        <w:t>- Avaliação de imóveis</w:t>
        <w:br/>
        <w:t>Editora: Oficina de textos</w:t>
        <w:br/>
        <w:t>Autor: José Fiker</w:t>
        <w:br/>
        <w:t>ISBN: 978-85-7975-326-8</w:t>
        <w:br/>
        <w:t>Comentário: A obra Manual de redação de</w:t>
        <w:br/>
        <w:t>laudos - Avaliação judicial, de José Fiker é uma</w:t>
        <w:br/>
        <w:t>ótima opção para aprofundar os</w:t>
        <w:br/>
        <w:t>ensinamentos de escritas de laudos de</w:t>
        <w:br/>
        <w:t>avaliação de imóveis. O autor, que possui</w:t>
        <w:br/>
        <w:t>vasta experiência na área, expõe todas as</w:t>
        <w:br/>
        <w:t>informações necessárias para a confecção de</w:t>
        <w:br/>
        <w:t>laudos de avaliação com excelência. Contando</w:t>
        <w:br/>
        <w:t>com exemplos reais, o autor ensina um passo</w:t>
        <w:br/>
        <w:t>a passo de como redigir um laudo, orientando</w:t>
        <w:br/>
        <w:t>desde formatação de montagem até estilo e</w:t>
        <w:br/>
        <w:t>dicas gramaticais. E uma excelente alternativa</w:t>
        <w:br/>
        <w:t>para o estudante que deseja aprimorar suas</w:t>
        <w:br/>
        <w:t>técnicas de escrita voltadas ao mundo do</w:t>
        <w:br/>
        <w:t>mercado imobiliário.</w:t>
        <w:br/>
        <w:t>”</w:t>
        <w:br/>
        <w:t>e.</w:t>
        <w:br/>
        <w:t>85-87</w:t>
      </w:r>
    </w:p>
    <w:p>
      <w:pPr>
        <w:jc w:val="left"/>
      </w:pPr>
      <w:r>
        <w:rPr>
          <w:sz w:val="24"/>
        </w:rPr>
        <w:t>Apostila - Material Impresso</w:t>
        <w:br/>
        <w:t>Conclusão</w:t>
        <w:br/>
        <w:t>À medida que novas tecnologias e metodologias emergem, a prática de avaliação</w:t>
        <w:br/>
        <w:t>evolui para garantir resultados cada vez mais confiáveis e relevantes para os</w:t>
        <w:br/>
        <w:t>diversos stakeholders envolvidos. A integração de dados geoespaciais avançados,</w:t>
        <w:br/>
        <w:t>inteligência artificial e análise de big data está revolucionando a forma como os</w:t>
        <w:br/>
        <w:t>imóveis são avaliados, proporcionando maior precisão na determinação de</w:t>
        <w:br/>
        <w:t>valores e mitigando riscos.</w:t>
        <w:br/>
        <w:t>Nesse contexto dinâmico, as etapas tradicionais de caracterização do imóvel,</w:t>
        <w:br/>
        <w:t>análise de mercado, escolha de metodologias e elaboração do relatório</w:t>
        <w:br/>
        <w:t>continuam fundamentais, porém com um foco renovado na adaptação às</w:t>
        <w:br/>
        <w:t>condições econômicas e regulatórias mutáveis. A transparência e a objetividade</w:t>
        <w:br/>
        <w:t>no processo de avaliação são mais valorizadas do que nunca, ajudando a</w:t>
        <w:br/>
        <w:t>construir confiança e credibilidade entre os agentes do mercado imobiliário.</w:t>
        <w:br/>
        <w:t>As inovações no mercado de avaliação de imóveis não apenas melhoram a</w:t>
        <w:br/>
        <w:t>eficiência e a precisão, mas também abrem novas possibilidades para análises</w:t>
        <w:br/>
        <w:t>preditivas e projeções de longo prazo. A capacidade de interpretar dados</w:t>
        <w:br/>
        <w:t>complexos e integrar múltiplas fontes de informação se torna essencial para</w:t>
        <w:br/>
        <w:t>responder às demandas de um mercado globalizado e digitalmente conectado.</w:t>
        <w:br/>
        <w:t>À medida que avançamos para o futuro, a combinação de métodos tradicionais</w:t>
        <w:br/>
        <w:t>com tecnologias emergentes define uma nova era na avaliação de imóveis, onde a</w:t>
        <w:br/>
        <w:t>inovação não só impulsiona a excelência técnica, mas também promove uma</w:t>
        <w:br/>
        <w:t>compreensão mais profunda e holística do valor dos ativos imobiliários no</w:t>
        <w:br/>
        <w:t>cenário contemporâneo.</w:t>
        <w:br/>
        <w:t>Referências Bibliográficas</w:t>
        <w:br/>
        <w:t>ABNT - ASSOCIAÇÃO BRASILEIRA DE NORMAS TÉCNICAS. NBR 14.653-1:</w:t>
        <w:br/>
        <w:t>Avaliação de bens. Parte 1: Procedimentos gerais. Rio de Janeiro, 2001</w:t>
        <w:br/>
        <w:t>FIKER, José. Manual de redação de laudos: Avaliação de imóveis. São Paulo:</w:t>
        <w:br/>
        <w:t>Oficina de Textos, 2019.</w:t>
        <w:br/>
        <w:t>DODT, Emanuele Ferreira. Avaliação de imóvel: elaboração do laudo de</w:t>
        <w:br/>
        <w:t>avaliação pelo método comparativo direto. 2016. 67 p. Trabalho de Conclusão</w:t>
        <w:br/>
        <w:t>de Curso (Grau e Curso) - Nome da Instituição, Fortaleza, 2016.</w:t>
        <w:br/>
        <w:br/>
        <w:t>86 - 87</w:t>
      </w:r>
    </w:p>
    <w:p>
      <w:pPr>
        <w:jc w:val="left"/>
      </w:pPr>
      <w:r>
        <w:rPr>
          <w:sz w:val="24"/>
        </w:rPr>
        <w:t>BODODBOOSS</w:t>
        <w:br/>
        <w:t>DODHRB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